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76" w:lineRule="auto"/>
        <w:jc w:val="center"/>
        <w:rPr>
          <w:rFonts w:ascii="Times New Roman" w:hAnsi="Times New Roman" w:eastAsia="Times New Roman" w:cs="Times New Roman"/>
          <w:b/>
          <w:color w:val="00000A"/>
          <w:sz w:val="24"/>
          <w:szCs w:val="24"/>
        </w:rPr>
      </w:pPr>
    </w:p>
    <w:p>
      <w:pPr>
        <w:spacing w:line="360" w:lineRule="auto"/>
        <w:jc w:val="center"/>
        <w:rPr>
          <w:rFonts w:ascii="Times New Roman" w:hAnsi="Times New Roman" w:eastAsia="Times New Roman" w:cs="Times New Roman"/>
          <w:b/>
          <w:color w:val="004DBB"/>
          <w:sz w:val="29"/>
          <w:szCs w:val="29"/>
        </w:rPr>
      </w:pPr>
      <w:r>
        <w:rPr>
          <w:rFonts w:ascii="Times New Roman" w:hAnsi="Times New Roman" w:eastAsia="Times New Roman" w:cs="Times New Roman"/>
          <w:b/>
          <w:color w:val="004DBB"/>
          <w:sz w:val="29"/>
          <w:szCs w:val="29"/>
          <w:rtl w:val="0"/>
        </w:rPr>
        <w:t>Experiment no. 08</w:t>
      </w:r>
    </w:p>
    <w:p>
      <w:pPr>
        <w:spacing w:line="360" w:lineRule="auto"/>
        <w:jc w:val="center"/>
        <w:rPr>
          <w:rFonts w:hint="default" w:ascii="Times New Roman" w:hAnsi="Times New Roman" w:eastAsia="Times New Roman" w:cs="Times New Roman"/>
          <w:b/>
          <w:color w:val="CC0000"/>
          <w:sz w:val="29"/>
          <w:szCs w:val="29"/>
          <w:lang w:val="en-IN"/>
        </w:rPr>
      </w:pPr>
      <w:r>
        <w:rPr>
          <w:rFonts w:ascii="Times New Roman" w:hAnsi="Times New Roman" w:eastAsia="Times New Roman" w:cs="Times New Roman"/>
          <w:b/>
          <w:color w:val="CC0000"/>
          <w:sz w:val="29"/>
          <w:szCs w:val="29"/>
          <w:rtl w:val="0"/>
        </w:rPr>
        <w:t>NAME: S</w:t>
      </w:r>
      <w:r>
        <w:rPr>
          <w:rFonts w:hint="default" w:ascii="Times New Roman" w:hAnsi="Times New Roman" w:eastAsia="Times New Roman" w:cs="Times New Roman"/>
          <w:b/>
          <w:color w:val="CC0000"/>
          <w:sz w:val="29"/>
          <w:szCs w:val="29"/>
          <w:rtl w:val="0"/>
          <w:lang w:val="en-IN"/>
        </w:rPr>
        <w:t>UPRIYA SUBHASH VIRKAR</w:t>
      </w:r>
    </w:p>
    <w:p>
      <w:pPr>
        <w:spacing w:line="360" w:lineRule="auto"/>
        <w:jc w:val="center"/>
        <w:rPr>
          <w:rFonts w:hint="default" w:ascii="Times New Roman" w:hAnsi="Times New Roman" w:eastAsia="Times New Roman" w:cs="Times New Roman"/>
          <w:color w:val="00000A"/>
          <w:sz w:val="24"/>
          <w:szCs w:val="24"/>
          <w:lang w:val="en-IN"/>
        </w:rPr>
      </w:pPr>
      <w:r>
        <w:rPr>
          <w:rFonts w:ascii="Times New Roman" w:hAnsi="Times New Roman" w:eastAsia="Times New Roman" w:cs="Times New Roman"/>
          <w:b/>
          <w:color w:val="CC0000"/>
          <w:sz w:val="29"/>
          <w:szCs w:val="29"/>
          <w:rtl w:val="0"/>
        </w:rPr>
        <w:t xml:space="preserve">BRANCH: COMPS DIV: 3 ROLL NO: </w:t>
      </w:r>
      <w:r>
        <w:rPr>
          <w:rFonts w:hint="default" w:ascii="Times New Roman" w:hAnsi="Times New Roman" w:eastAsia="Times New Roman" w:cs="Times New Roman"/>
          <w:b/>
          <w:color w:val="CC0000"/>
          <w:sz w:val="29"/>
          <w:szCs w:val="29"/>
          <w:rtl w:val="0"/>
          <w:lang w:val="en-IN"/>
        </w:rPr>
        <w:t>61</w:t>
      </w:r>
    </w:p>
    <w:tbl>
      <w:tblPr>
        <w:tblStyle w:val="13"/>
        <w:tblpPr w:leftFromText="180" w:rightFromText="180" w:vertAnchor="text" w:tblpXSpec="left" w:tblpY="0"/>
        <w:tblW w:w="8121" w:type="dxa"/>
        <w:tblInd w:w="-108" w:type="dxa"/>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Layout w:type="fixed"/>
        <w:tblCellMar>
          <w:top w:w="0" w:type="dxa"/>
          <w:left w:w="10" w:type="dxa"/>
          <w:bottom w:w="0" w:type="dxa"/>
          <w:right w:w="10" w:type="dxa"/>
        </w:tblCellMar>
      </w:tblPr>
      <w:tblGrid>
        <w:gridCol w:w="8121"/>
      </w:tblGrid>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Borders>
              <w:top w:val="single" w:color="000001" w:sz="4" w:space="0"/>
              <w:bottom w:val="single" w:color="000001" w:sz="4" w:space="0"/>
            </w:tcBorders>
            <w:tcMar>
              <w:top w:w="0" w:type="dxa"/>
              <w:left w:w="108" w:type="dxa"/>
              <w:bottom w:w="0" w:type="dxa"/>
              <w:right w:w="108" w:type="dxa"/>
            </w:tcMar>
          </w:tcPr>
          <w:p>
            <w:pPr>
              <w:tabs>
                <w:tab w:val="left" w:pos="709"/>
              </w:tabs>
              <w:spacing w:line="240" w:lineRule="auto"/>
              <w:jc w:val="both"/>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Experiment No.8</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Borders>
              <w:top w:val="single" w:color="000001" w:sz="4" w:space="0"/>
              <w:bottom w:val="single" w:color="000001" w:sz="4" w:space="0"/>
            </w:tcBorders>
            <w:tcMar>
              <w:top w:w="0" w:type="dxa"/>
              <w:left w:w="108" w:type="dxa"/>
              <w:bottom w:w="0" w:type="dxa"/>
              <w:right w:w="108" w:type="dxa"/>
            </w:tcMar>
            <w:vAlign w:val="center"/>
          </w:tcPr>
          <w:p>
            <w:pPr>
              <w:tabs>
                <w:tab w:val="left" w:pos="709"/>
              </w:tabs>
              <w:spacing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highlight w:val="white"/>
                <w:rtl w:val="0"/>
              </w:rPr>
              <w:t>Implement Binary Search Tree ADT using Linked List.</w:t>
            </w:r>
          </w:p>
        </w:tc>
      </w:tr>
    </w:tbl>
    <w:p>
      <w:pPr>
        <w:spacing w:line="360" w:lineRule="auto"/>
        <w:rPr>
          <w:rFonts w:ascii="Times New Roman" w:hAnsi="Times New Roman" w:eastAsia="Times New Roman" w:cs="Times New Roman"/>
          <w:color w:val="00000A"/>
          <w:sz w:val="24"/>
          <w:szCs w:val="24"/>
        </w:rPr>
      </w:pPr>
    </w:p>
    <w:p>
      <w:pPr>
        <w:spacing w:line="360" w:lineRule="auto"/>
        <w:rPr>
          <w:rFonts w:ascii="Times New Roman" w:hAnsi="Times New Roman" w:eastAsia="Times New Roman" w:cs="Times New Roman"/>
          <w:color w:val="00000A"/>
          <w:sz w:val="24"/>
          <w:szCs w:val="24"/>
        </w:rPr>
      </w:pPr>
    </w:p>
    <w:p>
      <w:pPr>
        <w:spacing w:line="360" w:lineRule="auto"/>
        <w:rPr>
          <w:rFonts w:ascii="Times New Roman" w:hAnsi="Times New Roman" w:eastAsia="Times New Roman" w:cs="Times New Roman"/>
          <w:color w:val="00000A"/>
          <w:sz w:val="24"/>
          <w:szCs w:val="24"/>
        </w:rPr>
      </w:pPr>
    </w:p>
    <w:p>
      <w:pPr>
        <w:spacing w:line="360" w:lineRule="auto"/>
        <w:rPr>
          <w:rFonts w:ascii="Times New Roman" w:hAnsi="Times New Roman" w:eastAsia="Times New Roman" w:cs="Times New Roman"/>
          <w:color w:val="00000A"/>
          <w:sz w:val="24"/>
          <w:szCs w:val="24"/>
        </w:rPr>
      </w:pPr>
      <w:bookmarkStart w:id="0" w:name="_GoBack"/>
      <w:bookmarkEnd w:id="0"/>
    </w:p>
    <w:p>
      <w:pPr>
        <w:spacing w:line="360" w:lineRule="auto"/>
        <w:rPr>
          <w:rFonts w:ascii="Times New Roman" w:hAnsi="Times New Roman" w:eastAsia="Times New Roman" w:cs="Times New Roman"/>
          <w:color w:val="00000A"/>
          <w:sz w:val="24"/>
          <w:szCs w:val="24"/>
        </w:rPr>
      </w:pPr>
    </w:p>
    <w:p>
      <w:pPr>
        <w:spacing w:line="360" w:lineRule="auto"/>
        <w:jc w:val="center"/>
        <w:rPr>
          <w:rFonts w:ascii="Times New Roman" w:hAnsi="Times New Roman" w:eastAsia="Times New Roman" w:cs="Times New Roman"/>
          <w:b/>
          <w:color w:val="00000A"/>
          <w:sz w:val="24"/>
          <w:szCs w:val="24"/>
        </w:rPr>
      </w:pPr>
      <w:r>
        <w:rPr>
          <w:rFonts w:ascii="Times New Roman" w:hAnsi="Times New Roman" w:eastAsia="Times New Roman" w:cs="Times New Roman"/>
          <w:b/>
          <w:color w:val="00000A"/>
          <w:sz w:val="24"/>
          <w:szCs w:val="24"/>
          <w:rtl w:val="0"/>
        </w:rPr>
        <w:t>Experiment No. 8: Binary Search Tree Operations</w:t>
      </w:r>
    </w:p>
    <w:p>
      <w:pPr>
        <w:spacing w:line="360" w:lineRule="auto"/>
        <w:jc w:val="center"/>
        <w:rPr>
          <w:rFonts w:ascii="Times New Roman" w:hAnsi="Times New Roman" w:eastAsia="Times New Roman" w:cs="Times New Roman"/>
          <w:b/>
          <w:color w:val="00000A"/>
          <w:sz w:val="24"/>
          <w:szCs w:val="24"/>
        </w:rPr>
      </w:pPr>
    </w:p>
    <w:p>
      <w:pPr>
        <w:widowControl w:val="0"/>
        <w:spacing w:line="360" w:lineRule="auto"/>
        <w:rPr>
          <w:rFonts w:ascii="Times New Roman" w:hAnsi="Times New Roman" w:eastAsia="Times New Roman" w:cs="Times New Roman"/>
          <w:sz w:val="32"/>
          <w:szCs w:val="32"/>
          <w:highlight w:val="white"/>
        </w:rPr>
      </w:pPr>
      <w:r>
        <w:rPr>
          <w:rFonts w:ascii="Times New Roman" w:hAnsi="Times New Roman" w:eastAsia="Times New Roman" w:cs="Times New Roman"/>
          <w:b/>
          <w:color w:val="00000A"/>
          <w:sz w:val="24"/>
          <w:szCs w:val="24"/>
          <w:rtl w:val="0"/>
        </w:rPr>
        <w:t>Aim :</w:t>
      </w:r>
      <w:r>
        <w:rPr>
          <w:rFonts w:ascii="Times New Roman" w:hAnsi="Times New Roman" w:eastAsia="Times New Roman" w:cs="Times New Roman"/>
          <w:color w:val="00000A"/>
          <w:sz w:val="24"/>
          <w:szCs w:val="24"/>
          <w:rtl w:val="0"/>
        </w:rPr>
        <w:t xml:space="preserve"> Implementation of Binary Search Tree </w:t>
      </w:r>
      <w:r>
        <w:rPr>
          <w:rFonts w:ascii="Times New Roman" w:hAnsi="Times New Roman" w:eastAsia="Times New Roman" w:cs="Times New Roman"/>
          <w:sz w:val="24"/>
          <w:szCs w:val="24"/>
          <w:highlight w:val="white"/>
          <w:rtl w:val="0"/>
        </w:rPr>
        <w:t>ADT using Linked List.</w:t>
      </w:r>
    </w:p>
    <w:p>
      <w:pPr>
        <w:widowControl w:val="0"/>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b/>
          <w:color w:val="00000A"/>
          <w:sz w:val="24"/>
          <w:szCs w:val="24"/>
          <w:rtl w:val="0"/>
        </w:rPr>
        <w:t>Objective:</w:t>
      </w:r>
    </w:p>
    <w:p>
      <w:pPr>
        <w:widowControl w:val="0"/>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 xml:space="preserve">1) Understand how to implement a BST using a predefined BST ADT. </w:t>
      </w:r>
    </w:p>
    <w:p>
      <w:pPr>
        <w:widowControl w:val="0"/>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2) Understand the method of counting the number of nodes of a binary tree.</w:t>
      </w:r>
    </w:p>
    <w:p>
      <w:pPr>
        <w:widowControl w:val="0"/>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b/>
          <w:color w:val="00000A"/>
          <w:sz w:val="24"/>
          <w:szCs w:val="24"/>
          <w:rtl w:val="0"/>
        </w:rPr>
        <w:t>Theory:</w:t>
      </w:r>
    </w:p>
    <w:p>
      <w:pPr>
        <w:spacing w:line="360" w:lineRule="auto"/>
        <w:ind w:firstLine="720"/>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A binary tree is a finite set of elements that is either empty or partitioned into disjoint subsets. In other words node in a binary tree has at most two children and each child node is referred as left or right child.</w:t>
      </w:r>
    </w:p>
    <w:p>
      <w:pPr>
        <w:spacing w:line="360" w:lineRule="auto"/>
        <w:ind w:firstLine="720"/>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Traversals in tree can be in one of the three ways : preorder, postorder, inorder.</w:t>
      </w:r>
    </w:p>
    <w:p>
      <w:pPr>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u w:val="single"/>
          <w:rtl w:val="0"/>
        </w:rPr>
        <w:t>Preorder Traversal</w:t>
      </w:r>
    </w:p>
    <w:p>
      <w:pPr>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Here the following strategy is followed in sequence</w:t>
      </w:r>
    </w:p>
    <w:p>
      <w:pPr>
        <w:numPr>
          <w:ilvl w:val="0"/>
          <w:numId w:val="1"/>
        </w:numPr>
        <w:spacing w:line="360" w:lineRule="auto"/>
        <w:ind w:left="720" w:hanging="360"/>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Visit the root node R</w:t>
      </w:r>
    </w:p>
    <w:p>
      <w:pPr>
        <w:numPr>
          <w:ilvl w:val="0"/>
          <w:numId w:val="1"/>
        </w:numPr>
        <w:spacing w:line="360" w:lineRule="auto"/>
        <w:ind w:left="720" w:hanging="360"/>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Traverse the left subtree of R</w:t>
      </w:r>
    </w:p>
    <w:p>
      <w:pPr>
        <w:numPr>
          <w:ilvl w:val="0"/>
          <w:numId w:val="1"/>
        </w:numPr>
        <w:spacing w:line="360" w:lineRule="auto"/>
        <w:ind w:left="720" w:hanging="360"/>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Traverse the right sub tree of R</w:t>
      </w:r>
    </w:p>
    <w:p>
      <w:pPr>
        <w:spacing w:line="360" w:lineRule="auto"/>
        <w:ind w:left="360" w:firstLine="0"/>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 xml:space="preserve">                        </w:t>
      </w:r>
      <w:r>
        <w:rPr>
          <w:rFonts w:ascii="Times New Roman" w:hAnsi="Times New Roman" w:eastAsia="Times New Roman" w:cs="Times New Roman"/>
          <w:color w:val="00000A"/>
          <w:sz w:val="24"/>
          <w:szCs w:val="24"/>
        </w:rPr>
        <w:drawing>
          <wp:inline distT="0" distB="0" distL="0" distR="0">
            <wp:extent cx="2466975" cy="21431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6"/>
                    <a:srcRect/>
                    <a:stretch>
                      <a:fillRect/>
                    </a:stretch>
                  </pic:blipFill>
                  <pic:spPr>
                    <a:xfrm>
                      <a:off x="0" y="0"/>
                      <a:ext cx="2466975" cy="2143125"/>
                    </a:xfrm>
                    <a:prstGeom prst="rect">
                      <a:avLst/>
                    </a:prstGeom>
                  </pic:spPr>
                </pic:pic>
              </a:graphicData>
            </a:graphic>
          </wp:inline>
        </w:drawing>
      </w:r>
    </w:p>
    <w:p>
      <w:pPr>
        <w:spacing w:line="360" w:lineRule="auto"/>
        <w:ind w:left="360" w:firstLine="0"/>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 xml:space="preserve">                           </w:t>
      </w:r>
    </w:p>
    <w:tbl>
      <w:tblPr>
        <w:tblStyle w:val="14"/>
        <w:tblW w:w="9134" w:type="dxa"/>
        <w:tblInd w:w="-6" w:type="dxa"/>
        <w:tblLayout w:type="fixed"/>
        <w:tblCellMar>
          <w:top w:w="0" w:type="dxa"/>
          <w:left w:w="115" w:type="dxa"/>
          <w:bottom w:w="0" w:type="dxa"/>
          <w:right w:w="115" w:type="dxa"/>
        </w:tblCellMar>
      </w:tblPr>
      <w:tblGrid>
        <w:gridCol w:w="7544"/>
        <w:gridCol w:w="1590"/>
      </w:tblGrid>
      <w:tr>
        <w:tblPrEx>
          <w:tblCellMar>
            <w:top w:w="0" w:type="dxa"/>
            <w:left w:w="115" w:type="dxa"/>
            <w:bottom w:w="0" w:type="dxa"/>
            <w:right w:w="115" w:type="dxa"/>
          </w:tblCellMar>
        </w:tblPrEx>
        <w:trPr>
          <w:trHeight w:val="527" w:hRule="atLeast"/>
        </w:trPr>
        <w:tc>
          <w:tcPr>
            <w:tcBorders>
              <w:top w:val="single" w:color="000000" w:sz="4" w:space="0"/>
              <w:left w:val="single" w:color="000000" w:sz="4" w:space="0"/>
              <w:bottom w:val="single" w:color="000000" w:sz="4" w:space="0"/>
            </w:tcBorders>
            <w:shd w:val="clear" w:color="auto" w:fill="auto"/>
          </w:tcPr>
          <w:p>
            <w:pPr>
              <w:spacing w:after="200" w:line="276" w:lineRule="auto"/>
              <w:rPr>
                <w:rFonts w:ascii="Times New Roman" w:hAnsi="Times New Roman" w:eastAsia="Times New Roman" w:cs="Times New Roman"/>
                <w:color w:val="00000A"/>
                <w:sz w:val="24"/>
                <w:szCs w:val="24"/>
              </w:rPr>
            </w:pPr>
            <w:r>
              <w:rPr>
                <w:rFonts w:ascii="Times New Roman" w:hAnsi="Times New Roman" w:eastAsia="Times New Roman" w:cs="Times New Roman"/>
                <w:b/>
                <w:color w:val="00000A"/>
                <w:sz w:val="24"/>
                <w:szCs w:val="24"/>
                <w:rtl w:val="0"/>
              </w:rPr>
              <w:t>Description</w:t>
            </w:r>
          </w:p>
        </w:tc>
        <w:tc>
          <w:tcPr>
            <w:tcBorders>
              <w:top w:val="single" w:color="000000" w:sz="4" w:space="0"/>
              <w:left w:val="single" w:color="000000" w:sz="4" w:space="0"/>
              <w:bottom w:val="single" w:color="000000" w:sz="4" w:space="0"/>
              <w:right w:val="single" w:color="000000" w:sz="4" w:space="0"/>
            </w:tcBorders>
            <w:shd w:val="clear" w:color="auto" w:fill="auto"/>
          </w:tcPr>
          <w:p>
            <w:pPr>
              <w:spacing w:after="200" w:line="276" w:lineRule="auto"/>
              <w:rPr>
                <w:rFonts w:ascii="Times New Roman" w:hAnsi="Times New Roman" w:eastAsia="Times New Roman" w:cs="Times New Roman"/>
                <w:color w:val="00000A"/>
                <w:sz w:val="24"/>
                <w:szCs w:val="24"/>
              </w:rPr>
            </w:pPr>
            <w:r>
              <w:rPr>
                <w:rFonts w:ascii="Times New Roman" w:hAnsi="Times New Roman" w:eastAsia="Times New Roman" w:cs="Times New Roman"/>
                <w:b/>
                <w:color w:val="00000A"/>
                <w:sz w:val="24"/>
                <w:szCs w:val="24"/>
                <w:rtl w:val="0"/>
              </w:rPr>
              <w:t>Output</w:t>
            </w:r>
          </w:p>
        </w:tc>
      </w:tr>
      <w:tr>
        <w:tblPrEx>
          <w:tblCellMar>
            <w:top w:w="0" w:type="dxa"/>
            <w:left w:w="115" w:type="dxa"/>
            <w:bottom w:w="0" w:type="dxa"/>
            <w:right w:w="115" w:type="dxa"/>
          </w:tblCellMar>
        </w:tblPrEx>
        <w:trPr>
          <w:trHeight w:val="455" w:hRule="atLeast"/>
        </w:trPr>
        <w:tc>
          <w:tcPr>
            <w:tcBorders>
              <w:top w:val="single" w:color="000000" w:sz="4" w:space="0"/>
              <w:left w:val="single" w:color="000000" w:sz="4" w:space="0"/>
              <w:bottom w:val="single" w:color="000000" w:sz="4" w:space="0"/>
            </w:tcBorders>
            <w:shd w:val="clear" w:color="auto" w:fill="auto"/>
          </w:tcPr>
          <w:p>
            <w:pPr>
              <w:spacing w:after="200" w:line="276"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Visit Root</w:t>
            </w:r>
          </w:p>
        </w:tc>
        <w:tc>
          <w:tcPr>
            <w:tcBorders>
              <w:top w:val="single" w:color="000000" w:sz="4" w:space="0"/>
              <w:left w:val="single" w:color="000000" w:sz="4" w:space="0"/>
              <w:bottom w:val="single" w:color="000000" w:sz="4" w:space="0"/>
              <w:right w:val="single" w:color="000000" w:sz="4" w:space="0"/>
            </w:tcBorders>
            <w:shd w:val="clear" w:color="auto" w:fill="auto"/>
          </w:tcPr>
          <w:p>
            <w:pPr>
              <w:spacing w:after="200" w:line="276"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A</w:t>
            </w:r>
          </w:p>
        </w:tc>
      </w:tr>
      <w:tr>
        <w:tblPrEx>
          <w:tblCellMar>
            <w:top w:w="0" w:type="dxa"/>
            <w:left w:w="115" w:type="dxa"/>
            <w:bottom w:w="0" w:type="dxa"/>
            <w:right w:w="115" w:type="dxa"/>
          </w:tblCellMar>
        </w:tblPrEx>
        <w:trPr>
          <w:trHeight w:val="455" w:hRule="atLeast"/>
        </w:trPr>
        <w:tc>
          <w:tcPr>
            <w:tcBorders>
              <w:top w:val="single" w:color="000000" w:sz="4" w:space="0"/>
              <w:left w:val="single" w:color="000000" w:sz="4" w:space="0"/>
              <w:bottom w:val="single" w:color="000000" w:sz="4" w:space="0"/>
            </w:tcBorders>
            <w:shd w:val="clear" w:color="auto" w:fill="auto"/>
          </w:tcPr>
          <w:p>
            <w:pPr>
              <w:spacing w:after="200" w:line="276"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Traverse left sub tree – step to B then D</w:t>
            </w:r>
          </w:p>
        </w:tc>
        <w:tc>
          <w:tcPr>
            <w:tcBorders>
              <w:top w:val="single" w:color="000000" w:sz="4" w:space="0"/>
              <w:left w:val="single" w:color="000000" w:sz="4" w:space="0"/>
              <w:bottom w:val="single" w:color="000000" w:sz="4" w:space="0"/>
              <w:right w:val="single" w:color="000000" w:sz="4" w:space="0"/>
            </w:tcBorders>
            <w:shd w:val="clear" w:color="auto" w:fill="auto"/>
          </w:tcPr>
          <w:p>
            <w:pPr>
              <w:spacing w:after="200" w:line="276"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ABD</w:t>
            </w:r>
          </w:p>
        </w:tc>
      </w:tr>
      <w:tr>
        <w:tblPrEx>
          <w:tblCellMar>
            <w:top w:w="0" w:type="dxa"/>
            <w:left w:w="115" w:type="dxa"/>
            <w:bottom w:w="0" w:type="dxa"/>
            <w:right w:w="115" w:type="dxa"/>
          </w:tblCellMar>
        </w:tblPrEx>
        <w:trPr>
          <w:trHeight w:val="383" w:hRule="atLeast"/>
        </w:trPr>
        <w:tc>
          <w:tcPr>
            <w:tcBorders>
              <w:top w:val="single" w:color="000000" w:sz="4" w:space="0"/>
              <w:left w:val="single" w:color="000000" w:sz="4" w:space="0"/>
              <w:bottom w:val="single" w:color="000000" w:sz="4" w:space="0"/>
            </w:tcBorders>
            <w:shd w:val="clear" w:color="auto" w:fill="auto"/>
          </w:tcPr>
          <w:p>
            <w:pPr>
              <w:spacing w:after="200" w:line="276"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Traverse right sub tree – step to G</w:t>
            </w:r>
          </w:p>
        </w:tc>
        <w:tc>
          <w:tcPr>
            <w:tcBorders>
              <w:top w:val="single" w:color="000000" w:sz="4" w:space="0"/>
              <w:left w:val="single" w:color="000000" w:sz="4" w:space="0"/>
              <w:bottom w:val="single" w:color="000000" w:sz="4" w:space="0"/>
              <w:right w:val="single" w:color="000000" w:sz="4" w:space="0"/>
            </w:tcBorders>
            <w:shd w:val="clear" w:color="auto" w:fill="auto"/>
          </w:tcPr>
          <w:p>
            <w:pPr>
              <w:spacing w:after="200" w:line="276"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ABDG</w:t>
            </w:r>
          </w:p>
        </w:tc>
      </w:tr>
      <w:tr>
        <w:tblPrEx>
          <w:tblCellMar>
            <w:top w:w="0" w:type="dxa"/>
            <w:left w:w="115" w:type="dxa"/>
            <w:bottom w:w="0" w:type="dxa"/>
            <w:right w:w="115" w:type="dxa"/>
          </w:tblCellMar>
        </w:tblPrEx>
        <w:trPr>
          <w:trHeight w:val="725" w:hRule="atLeast"/>
        </w:trPr>
        <w:tc>
          <w:tcPr>
            <w:tcBorders>
              <w:top w:val="single" w:color="000000" w:sz="4" w:space="0"/>
              <w:left w:val="single" w:color="000000" w:sz="4" w:space="0"/>
              <w:bottom w:val="single" w:color="000000" w:sz="4" w:space="0"/>
            </w:tcBorders>
            <w:shd w:val="clear" w:color="auto" w:fill="auto"/>
          </w:tcPr>
          <w:p>
            <w:pPr>
              <w:spacing w:after="200" w:line="276"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As left subtree is over. Visit root , which is already visited so go for right subtree</w:t>
            </w:r>
          </w:p>
        </w:tc>
        <w:tc>
          <w:tcPr>
            <w:tcBorders>
              <w:top w:val="single" w:color="000000" w:sz="4" w:space="0"/>
              <w:left w:val="single" w:color="000000" w:sz="4" w:space="0"/>
              <w:bottom w:val="single" w:color="000000" w:sz="4" w:space="0"/>
              <w:right w:val="single" w:color="000000" w:sz="4" w:space="0"/>
            </w:tcBorders>
            <w:shd w:val="clear" w:color="auto" w:fill="auto"/>
          </w:tcPr>
          <w:p>
            <w:pPr>
              <w:spacing w:after="200" w:line="276"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ABDGC</w:t>
            </w:r>
          </w:p>
        </w:tc>
      </w:tr>
      <w:tr>
        <w:tblPrEx>
          <w:tblCellMar>
            <w:top w:w="0" w:type="dxa"/>
            <w:left w:w="115" w:type="dxa"/>
            <w:bottom w:w="0" w:type="dxa"/>
            <w:right w:w="115" w:type="dxa"/>
          </w:tblCellMar>
        </w:tblPrEx>
        <w:trPr>
          <w:trHeight w:val="286" w:hRule="atLeast"/>
        </w:trPr>
        <w:tc>
          <w:tcPr>
            <w:tcBorders>
              <w:top w:val="single" w:color="000000" w:sz="4" w:space="0"/>
              <w:left w:val="single" w:color="000000" w:sz="4" w:space="0"/>
              <w:bottom w:val="single" w:color="000000" w:sz="4" w:space="0"/>
            </w:tcBorders>
            <w:shd w:val="clear" w:color="auto" w:fill="auto"/>
          </w:tcPr>
          <w:p>
            <w:pPr>
              <w:spacing w:after="200" w:line="276"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Traverse the left subtree</w:t>
            </w:r>
          </w:p>
        </w:tc>
        <w:tc>
          <w:tcPr>
            <w:tcBorders>
              <w:top w:val="single" w:color="000000" w:sz="4" w:space="0"/>
              <w:left w:val="single" w:color="000000" w:sz="4" w:space="0"/>
              <w:bottom w:val="single" w:color="000000" w:sz="4" w:space="0"/>
              <w:right w:val="single" w:color="000000" w:sz="4" w:space="0"/>
            </w:tcBorders>
            <w:shd w:val="clear" w:color="auto" w:fill="auto"/>
          </w:tcPr>
          <w:p>
            <w:pPr>
              <w:spacing w:after="200" w:line="276"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ABDGCEH</w:t>
            </w:r>
          </w:p>
        </w:tc>
      </w:tr>
      <w:tr>
        <w:tblPrEx>
          <w:tblCellMar>
            <w:top w:w="0" w:type="dxa"/>
            <w:left w:w="115" w:type="dxa"/>
            <w:bottom w:w="0" w:type="dxa"/>
            <w:right w:w="115" w:type="dxa"/>
          </w:tblCellMar>
        </w:tblPrEx>
        <w:trPr>
          <w:trHeight w:val="286" w:hRule="atLeast"/>
        </w:trPr>
        <w:tc>
          <w:tcPr>
            <w:tcBorders>
              <w:top w:val="single" w:color="000000" w:sz="4" w:space="0"/>
              <w:left w:val="single" w:color="000000" w:sz="4" w:space="0"/>
              <w:bottom w:val="single" w:color="000000" w:sz="4" w:space="0"/>
            </w:tcBorders>
            <w:shd w:val="clear" w:color="auto" w:fill="auto"/>
          </w:tcPr>
          <w:p>
            <w:pPr>
              <w:spacing w:after="200" w:line="276"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Traverse the right sub tree</w:t>
            </w:r>
          </w:p>
        </w:tc>
        <w:tc>
          <w:tcPr>
            <w:tcBorders>
              <w:top w:val="single" w:color="000000" w:sz="4" w:space="0"/>
              <w:left w:val="single" w:color="000000" w:sz="4" w:space="0"/>
              <w:bottom w:val="single" w:color="000000" w:sz="4" w:space="0"/>
              <w:right w:val="single" w:color="000000" w:sz="4" w:space="0"/>
            </w:tcBorders>
            <w:shd w:val="clear" w:color="auto" w:fill="auto"/>
          </w:tcPr>
          <w:p>
            <w:pPr>
              <w:spacing w:after="200" w:line="276"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ABDGCEHIF</w:t>
            </w:r>
          </w:p>
        </w:tc>
      </w:tr>
    </w:tbl>
    <w:p>
      <w:pPr>
        <w:spacing w:line="360" w:lineRule="auto"/>
        <w:ind w:left="360" w:firstLine="0"/>
        <w:rPr>
          <w:rFonts w:ascii="Times New Roman" w:hAnsi="Times New Roman" w:eastAsia="Times New Roman" w:cs="Times New Roman"/>
          <w:color w:val="00000A"/>
          <w:sz w:val="24"/>
          <w:szCs w:val="24"/>
        </w:rPr>
      </w:pPr>
    </w:p>
    <w:p>
      <w:pPr>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u w:val="single"/>
          <w:rtl w:val="0"/>
        </w:rPr>
        <w:t>Inorder Traversal</w:t>
      </w:r>
    </w:p>
    <w:p>
      <w:pPr>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Here the following strategy is followed in sequence</w:t>
      </w:r>
    </w:p>
    <w:p>
      <w:pPr>
        <w:numPr>
          <w:ilvl w:val="0"/>
          <w:numId w:val="2"/>
        </w:numPr>
        <w:spacing w:line="360" w:lineRule="auto"/>
        <w:ind w:left="1080" w:hanging="360"/>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 xml:space="preserve">Traverse the left subtree of R </w:t>
      </w:r>
    </w:p>
    <w:p>
      <w:pPr>
        <w:numPr>
          <w:ilvl w:val="0"/>
          <w:numId w:val="2"/>
        </w:numPr>
        <w:spacing w:line="360" w:lineRule="auto"/>
        <w:ind w:left="1080" w:hanging="360"/>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Visit the root node R</w:t>
      </w:r>
    </w:p>
    <w:p>
      <w:pPr>
        <w:numPr>
          <w:ilvl w:val="0"/>
          <w:numId w:val="2"/>
        </w:numPr>
        <w:spacing w:line="360" w:lineRule="auto"/>
        <w:ind w:left="1080" w:hanging="360"/>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 xml:space="preserve">Traverse the right sub tree of R       </w:t>
      </w:r>
    </w:p>
    <w:tbl>
      <w:tblPr>
        <w:tblStyle w:val="15"/>
        <w:tblW w:w="8290" w:type="dxa"/>
        <w:tblInd w:w="-6" w:type="dxa"/>
        <w:tblLayout w:type="fixed"/>
        <w:tblCellMar>
          <w:top w:w="0" w:type="dxa"/>
          <w:left w:w="115" w:type="dxa"/>
          <w:bottom w:w="0" w:type="dxa"/>
          <w:right w:w="115" w:type="dxa"/>
        </w:tblCellMar>
      </w:tblPr>
      <w:tblGrid>
        <w:gridCol w:w="6660"/>
        <w:gridCol w:w="1630"/>
      </w:tblGrid>
      <w:tr>
        <w:tblPrEx>
          <w:tblCellMar>
            <w:top w:w="0" w:type="dxa"/>
            <w:left w:w="115" w:type="dxa"/>
            <w:bottom w:w="0" w:type="dxa"/>
            <w:right w:w="115" w:type="dxa"/>
          </w:tblCellMar>
        </w:tblPrEx>
        <w:tc>
          <w:tcPr>
            <w:tcBorders>
              <w:top w:val="single" w:color="000000" w:sz="4" w:space="0"/>
              <w:left w:val="single" w:color="000000" w:sz="4" w:space="0"/>
              <w:bottom w:val="single" w:color="000000" w:sz="4" w:space="0"/>
            </w:tcBorders>
            <w:shd w:val="clear" w:color="auto" w:fill="auto"/>
          </w:tcPr>
          <w:p>
            <w:pPr>
              <w:spacing w:after="200" w:line="276" w:lineRule="auto"/>
              <w:rPr>
                <w:rFonts w:ascii="Times New Roman" w:hAnsi="Times New Roman" w:eastAsia="Times New Roman" w:cs="Times New Roman"/>
                <w:color w:val="00000A"/>
                <w:sz w:val="24"/>
                <w:szCs w:val="24"/>
              </w:rPr>
            </w:pPr>
            <w:r>
              <w:rPr>
                <w:rFonts w:ascii="Times New Roman" w:hAnsi="Times New Roman" w:eastAsia="Times New Roman" w:cs="Times New Roman"/>
                <w:b/>
                <w:color w:val="00000A"/>
                <w:sz w:val="24"/>
                <w:szCs w:val="24"/>
                <w:rtl w:val="0"/>
              </w:rPr>
              <w:t>Description</w:t>
            </w:r>
          </w:p>
        </w:tc>
        <w:tc>
          <w:tcPr>
            <w:tcBorders>
              <w:top w:val="single" w:color="000000" w:sz="4" w:space="0"/>
              <w:left w:val="single" w:color="000000" w:sz="4" w:space="0"/>
              <w:bottom w:val="single" w:color="000000" w:sz="4" w:space="0"/>
              <w:right w:val="single" w:color="000000" w:sz="4" w:space="0"/>
            </w:tcBorders>
            <w:shd w:val="clear" w:color="auto" w:fill="auto"/>
          </w:tcPr>
          <w:p>
            <w:pPr>
              <w:spacing w:after="200" w:line="276" w:lineRule="auto"/>
              <w:rPr>
                <w:rFonts w:ascii="Times New Roman" w:hAnsi="Times New Roman" w:eastAsia="Times New Roman" w:cs="Times New Roman"/>
                <w:color w:val="00000A"/>
                <w:sz w:val="24"/>
                <w:szCs w:val="24"/>
              </w:rPr>
            </w:pPr>
            <w:r>
              <w:rPr>
                <w:rFonts w:ascii="Times New Roman" w:hAnsi="Times New Roman" w:eastAsia="Times New Roman" w:cs="Times New Roman"/>
                <w:b/>
                <w:color w:val="00000A"/>
                <w:sz w:val="24"/>
                <w:szCs w:val="24"/>
                <w:rtl w:val="0"/>
              </w:rPr>
              <w:t>Output</w:t>
            </w:r>
          </w:p>
        </w:tc>
      </w:tr>
      <w:tr>
        <w:tblPrEx>
          <w:tblCellMar>
            <w:top w:w="0" w:type="dxa"/>
            <w:left w:w="115" w:type="dxa"/>
            <w:bottom w:w="0" w:type="dxa"/>
            <w:right w:w="115" w:type="dxa"/>
          </w:tblCellMar>
        </w:tblPrEx>
        <w:tc>
          <w:tcPr>
            <w:tcBorders>
              <w:top w:val="single" w:color="000000" w:sz="4" w:space="0"/>
              <w:left w:val="single" w:color="000000" w:sz="4" w:space="0"/>
              <w:bottom w:val="single" w:color="000000" w:sz="4" w:space="0"/>
            </w:tcBorders>
            <w:shd w:val="clear" w:color="auto" w:fill="auto"/>
          </w:tcPr>
          <w:p>
            <w:pPr>
              <w:spacing w:after="200" w:line="276"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Start with root and  traverse left sub tree from A-B-D</w:t>
            </w:r>
          </w:p>
        </w:tc>
        <w:tc>
          <w:tcPr>
            <w:tcBorders>
              <w:top w:val="single" w:color="000000" w:sz="4" w:space="0"/>
              <w:left w:val="single" w:color="000000" w:sz="4" w:space="0"/>
              <w:bottom w:val="single" w:color="000000" w:sz="4" w:space="0"/>
              <w:right w:val="single" w:color="000000" w:sz="4" w:space="0"/>
            </w:tcBorders>
            <w:shd w:val="clear" w:color="auto" w:fill="auto"/>
          </w:tcPr>
          <w:p>
            <w:pPr>
              <w:spacing w:after="200" w:line="276"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D</w:t>
            </w:r>
          </w:p>
        </w:tc>
      </w:tr>
      <w:tr>
        <w:tblPrEx>
          <w:tblCellMar>
            <w:top w:w="0" w:type="dxa"/>
            <w:left w:w="115" w:type="dxa"/>
            <w:bottom w:w="0" w:type="dxa"/>
            <w:right w:w="115" w:type="dxa"/>
          </w:tblCellMar>
        </w:tblPrEx>
        <w:tc>
          <w:tcPr>
            <w:tcBorders>
              <w:top w:val="single" w:color="000000" w:sz="4" w:space="0"/>
              <w:left w:val="single" w:color="000000" w:sz="4" w:space="0"/>
              <w:bottom w:val="single" w:color="000000" w:sz="4" w:space="0"/>
            </w:tcBorders>
            <w:shd w:val="clear" w:color="auto" w:fill="auto"/>
          </w:tcPr>
          <w:p>
            <w:pPr>
              <w:spacing w:after="200" w:line="276"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As D doesn’t have left child visit D and go for right subtree of D which is G so visit this.</w:t>
            </w:r>
          </w:p>
        </w:tc>
        <w:tc>
          <w:tcPr>
            <w:tcBorders>
              <w:top w:val="single" w:color="000000" w:sz="4" w:space="0"/>
              <w:left w:val="single" w:color="000000" w:sz="4" w:space="0"/>
              <w:bottom w:val="single" w:color="000000" w:sz="4" w:space="0"/>
              <w:right w:val="single" w:color="000000" w:sz="4" w:space="0"/>
            </w:tcBorders>
            <w:shd w:val="clear" w:color="auto" w:fill="auto"/>
          </w:tcPr>
          <w:p>
            <w:pPr>
              <w:spacing w:after="200" w:line="276"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DG</w:t>
            </w:r>
          </w:p>
        </w:tc>
      </w:tr>
      <w:tr>
        <w:tblPrEx>
          <w:tblCellMar>
            <w:top w:w="0" w:type="dxa"/>
            <w:left w:w="115" w:type="dxa"/>
            <w:bottom w:w="0" w:type="dxa"/>
            <w:right w:w="115" w:type="dxa"/>
          </w:tblCellMar>
        </w:tblPrEx>
        <w:tc>
          <w:tcPr>
            <w:tcBorders>
              <w:top w:val="single" w:color="000000" w:sz="4" w:space="0"/>
              <w:left w:val="single" w:color="000000" w:sz="4" w:space="0"/>
              <w:bottom w:val="single" w:color="000000" w:sz="4" w:space="0"/>
            </w:tcBorders>
            <w:shd w:val="clear" w:color="auto" w:fill="auto"/>
          </w:tcPr>
          <w:p>
            <w:pPr>
              <w:spacing w:after="200" w:line="276"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Backtrack to D and then to B and visit it.</w:t>
            </w:r>
          </w:p>
        </w:tc>
        <w:tc>
          <w:tcPr>
            <w:tcBorders>
              <w:top w:val="single" w:color="000000" w:sz="4" w:space="0"/>
              <w:left w:val="single" w:color="000000" w:sz="4" w:space="0"/>
              <w:bottom w:val="single" w:color="000000" w:sz="4" w:space="0"/>
              <w:right w:val="single" w:color="000000" w:sz="4" w:space="0"/>
            </w:tcBorders>
            <w:shd w:val="clear" w:color="auto" w:fill="auto"/>
          </w:tcPr>
          <w:p>
            <w:pPr>
              <w:spacing w:after="200" w:line="276"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DGB</w:t>
            </w:r>
          </w:p>
        </w:tc>
      </w:tr>
      <w:tr>
        <w:tblPrEx>
          <w:tblCellMar>
            <w:top w:w="0" w:type="dxa"/>
            <w:left w:w="115" w:type="dxa"/>
            <w:bottom w:w="0" w:type="dxa"/>
            <w:right w:w="115" w:type="dxa"/>
          </w:tblCellMar>
        </w:tblPrEx>
        <w:tc>
          <w:tcPr>
            <w:tcBorders>
              <w:top w:val="single" w:color="000000" w:sz="4" w:space="0"/>
              <w:left w:val="single" w:color="000000" w:sz="4" w:space="0"/>
              <w:bottom w:val="single" w:color="000000" w:sz="4" w:space="0"/>
            </w:tcBorders>
            <w:shd w:val="clear" w:color="auto" w:fill="auto"/>
          </w:tcPr>
          <w:p>
            <w:pPr>
              <w:spacing w:after="200" w:line="276"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Backtract  to A and visit it</w:t>
            </w:r>
          </w:p>
        </w:tc>
        <w:tc>
          <w:tcPr>
            <w:tcBorders>
              <w:top w:val="single" w:color="000000" w:sz="4" w:space="0"/>
              <w:left w:val="single" w:color="000000" w:sz="4" w:space="0"/>
              <w:bottom w:val="single" w:color="000000" w:sz="4" w:space="0"/>
              <w:right w:val="single" w:color="000000" w:sz="4" w:space="0"/>
            </w:tcBorders>
            <w:shd w:val="clear" w:color="auto" w:fill="auto"/>
          </w:tcPr>
          <w:p>
            <w:pPr>
              <w:spacing w:after="200" w:line="276"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DGBA</w:t>
            </w:r>
          </w:p>
        </w:tc>
      </w:tr>
      <w:tr>
        <w:tblPrEx>
          <w:tblCellMar>
            <w:top w:w="0" w:type="dxa"/>
            <w:left w:w="115" w:type="dxa"/>
            <w:bottom w:w="0" w:type="dxa"/>
            <w:right w:w="115" w:type="dxa"/>
          </w:tblCellMar>
        </w:tblPrEx>
        <w:tc>
          <w:tcPr>
            <w:tcBorders>
              <w:top w:val="single" w:color="000000" w:sz="4" w:space="0"/>
              <w:left w:val="single" w:color="000000" w:sz="4" w:space="0"/>
              <w:bottom w:val="single" w:color="000000" w:sz="4" w:space="0"/>
            </w:tcBorders>
            <w:shd w:val="clear" w:color="auto" w:fill="auto"/>
          </w:tcPr>
          <w:p>
            <w:pPr>
              <w:spacing w:after="200" w:line="276"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Start with right sub tree from C-E-H and visit H</w:t>
            </w:r>
          </w:p>
        </w:tc>
        <w:tc>
          <w:tcPr>
            <w:tcBorders>
              <w:top w:val="single" w:color="000000" w:sz="4" w:space="0"/>
              <w:left w:val="single" w:color="000000" w:sz="4" w:space="0"/>
              <w:bottom w:val="single" w:color="000000" w:sz="4" w:space="0"/>
              <w:right w:val="single" w:color="000000" w:sz="4" w:space="0"/>
            </w:tcBorders>
            <w:shd w:val="clear" w:color="auto" w:fill="auto"/>
          </w:tcPr>
          <w:p>
            <w:pPr>
              <w:spacing w:after="200" w:line="276"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DGBAH</w:t>
            </w:r>
          </w:p>
        </w:tc>
      </w:tr>
      <w:tr>
        <w:tblPrEx>
          <w:tblCellMar>
            <w:top w:w="0" w:type="dxa"/>
            <w:left w:w="115" w:type="dxa"/>
            <w:bottom w:w="0" w:type="dxa"/>
            <w:right w:w="115" w:type="dxa"/>
          </w:tblCellMar>
        </w:tblPrEx>
        <w:tc>
          <w:tcPr>
            <w:tcBorders>
              <w:top w:val="single" w:color="000000" w:sz="4" w:space="0"/>
              <w:left w:val="single" w:color="000000" w:sz="4" w:space="0"/>
              <w:bottom w:val="single" w:color="000000" w:sz="4" w:space="0"/>
            </w:tcBorders>
            <w:shd w:val="clear" w:color="auto" w:fill="auto"/>
          </w:tcPr>
          <w:p>
            <w:pPr>
              <w:spacing w:after="200" w:line="276"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Now traverse through parent of H which is E and then I</w:t>
            </w:r>
          </w:p>
        </w:tc>
        <w:tc>
          <w:tcPr>
            <w:tcBorders>
              <w:top w:val="single" w:color="000000" w:sz="4" w:space="0"/>
              <w:left w:val="single" w:color="000000" w:sz="4" w:space="0"/>
              <w:bottom w:val="single" w:color="000000" w:sz="4" w:space="0"/>
              <w:right w:val="single" w:color="000000" w:sz="4" w:space="0"/>
            </w:tcBorders>
            <w:shd w:val="clear" w:color="auto" w:fill="auto"/>
          </w:tcPr>
          <w:p>
            <w:pPr>
              <w:spacing w:after="200" w:line="276"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DGBAHEI</w:t>
            </w:r>
          </w:p>
        </w:tc>
      </w:tr>
      <w:tr>
        <w:tblPrEx>
          <w:tblCellMar>
            <w:top w:w="0" w:type="dxa"/>
            <w:left w:w="115" w:type="dxa"/>
            <w:bottom w:w="0" w:type="dxa"/>
            <w:right w:w="115" w:type="dxa"/>
          </w:tblCellMar>
        </w:tblPrEx>
        <w:tc>
          <w:tcPr>
            <w:tcBorders>
              <w:top w:val="single" w:color="000000" w:sz="4" w:space="0"/>
              <w:left w:val="single" w:color="000000" w:sz="4" w:space="0"/>
              <w:bottom w:val="single" w:color="000000" w:sz="4" w:space="0"/>
            </w:tcBorders>
            <w:shd w:val="clear" w:color="auto" w:fill="auto"/>
          </w:tcPr>
          <w:p>
            <w:pPr>
              <w:spacing w:after="200" w:line="276"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Backtrack to C and visit it and then right subtree of E which is F</w:t>
            </w:r>
          </w:p>
        </w:tc>
        <w:tc>
          <w:tcPr>
            <w:tcBorders>
              <w:top w:val="single" w:color="000000" w:sz="4" w:space="0"/>
              <w:left w:val="single" w:color="000000" w:sz="4" w:space="0"/>
              <w:bottom w:val="single" w:color="000000" w:sz="4" w:space="0"/>
              <w:right w:val="single" w:color="000000" w:sz="4" w:space="0"/>
            </w:tcBorders>
            <w:shd w:val="clear" w:color="auto" w:fill="auto"/>
          </w:tcPr>
          <w:p>
            <w:pPr>
              <w:spacing w:after="200" w:line="276"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DGBAHEICF</w:t>
            </w:r>
          </w:p>
        </w:tc>
      </w:tr>
    </w:tbl>
    <w:p>
      <w:pPr>
        <w:spacing w:line="360" w:lineRule="auto"/>
        <w:ind w:left="1080" w:firstLine="0"/>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 xml:space="preserve">           </w:t>
      </w:r>
    </w:p>
    <w:p>
      <w:pPr>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u w:val="single"/>
          <w:rtl w:val="0"/>
        </w:rPr>
        <w:t>Postorder Traversal</w:t>
      </w:r>
    </w:p>
    <w:p>
      <w:pPr>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Here the following strategy is followed in sequence</w:t>
      </w:r>
    </w:p>
    <w:p>
      <w:pPr>
        <w:numPr>
          <w:ilvl w:val="0"/>
          <w:numId w:val="3"/>
        </w:numPr>
        <w:spacing w:line="360" w:lineRule="auto"/>
        <w:ind w:left="1080" w:hanging="360"/>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 xml:space="preserve">Traverse the left subtree of R </w:t>
      </w:r>
    </w:p>
    <w:p>
      <w:pPr>
        <w:numPr>
          <w:ilvl w:val="0"/>
          <w:numId w:val="3"/>
        </w:numPr>
        <w:spacing w:line="360" w:lineRule="auto"/>
        <w:ind w:left="1080" w:hanging="360"/>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Traverse the right sub tree of R</w:t>
      </w:r>
    </w:p>
    <w:p>
      <w:pPr>
        <w:numPr>
          <w:ilvl w:val="0"/>
          <w:numId w:val="3"/>
        </w:numPr>
        <w:spacing w:line="360" w:lineRule="auto"/>
        <w:ind w:left="1080" w:hanging="360"/>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 xml:space="preserve">Visit the root node R          </w:t>
      </w:r>
    </w:p>
    <w:tbl>
      <w:tblPr>
        <w:tblStyle w:val="16"/>
        <w:tblW w:w="8290" w:type="dxa"/>
        <w:tblInd w:w="-6" w:type="dxa"/>
        <w:tblLayout w:type="fixed"/>
        <w:tblCellMar>
          <w:top w:w="0" w:type="dxa"/>
          <w:left w:w="115" w:type="dxa"/>
          <w:bottom w:w="0" w:type="dxa"/>
          <w:right w:w="115" w:type="dxa"/>
        </w:tblCellMar>
      </w:tblPr>
      <w:tblGrid>
        <w:gridCol w:w="6660"/>
        <w:gridCol w:w="1630"/>
      </w:tblGrid>
      <w:tr>
        <w:tblPrEx>
          <w:tblCellMar>
            <w:top w:w="0" w:type="dxa"/>
            <w:left w:w="115" w:type="dxa"/>
            <w:bottom w:w="0" w:type="dxa"/>
            <w:right w:w="115" w:type="dxa"/>
          </w:tblCellMar>
        </w:tblPrEx>
        <w:tc>
          <w:tcPr>
            <w:tcBorders>
              <w:top w:val="single" w:color="000000" w:sz="4" w:space="0"/>
              <w:left w:val="single" w:color="000000" w:sz="4" w:space="0"/>
              <w:bottom w:val="single" w:color="000000" w:sz="4" w:space="0"/>
            </w:tcBorders>
            <w:shd w:val="clear" w:color="auto" w:fill="auto"/>
          </w:tcPr>
          <w:p>
            <w:pPr>
              <w:spacing w:after="200" w:line="276" w:lineRule="auto"/>
              <w:rPr>
                <w:rFonts w:ascii="Times New Roman" w:hAnsi="Times New Roman" w:eastAsia="Times New Roman" w:cs="Times New Roman"/>
                <w:color w:val="00000A"/>
                <w:sz w:val="24"/>
                <w:szCs w:val="24"/>
              </w:rPr>
            </w:pPr>
            <w:r>
              <w:rPr>
                <w:rFonts w:ascii="Times New Roman" w:hAnsi="Times New Roman" w:eastAsia="Times New Roman" w:cs="Times New Roman"/>
                <w:b/>
                <w:color w:val="00000A"/>
                <w:sz w:val="24"/>
                <w:szCs w:val="24"/>
                <w:rtl w:val="0"/>
              </w:rPr>
              <w:t>Description</w:t>
            </w:r>
          </w:p>
        </w:tc>
        <w:tc>
          <w:tcPr>
            <w:tcBorders>
              <w:top w:val="single" w:color="000000" w:sz="4" w:space="0"/>
              <w:left w:val="single" w:color="000000" w:sz="4" w:space="0"/>
              <w:bottom w:val="single" w:color="000000" w:sz="4" w:space="0"/>
              <w:right w:val="single" w:color="000000" w:sz="4" w:space="0"/>
            </w:tcBorders>
            <w:shd w:val="clear" w:color="auto" w:fill="auto"/>
          </w:tcPr>
          <w:p>
            <w:pPr>
              <w:spacing w:after="200" w:line="276" w:lineRule="auto"/>
              <w:rPr>
                <w:rFonts w:ascii="Times New Roman" w:hAnsi="Times New Roman" w:eastAsia="Times New Roman" w:cs="Times New Roman"/>
                <w:color w:val="00000A"/>
                <w:sz w:val="24"/>
                <w:szCs w:val="24"/>
              </w:rPr>
            </w:pPr>
            <w:r>
              <w:rPr>
                <w:rFonts w:ascii="Times New Roman" w:hAnsi="Times New Roman" w:eastAsia="Times New Roman" w:cs="Times New Roman"/>
                <w:b/>
                <w:color w:val="00000A"/>
                <w:sz w:val="24"/>
                <w:szCs w:val="24"/>
                <w:rtl w:val="0"/>
              </w:rPr>
              <w:t>Output</w:t>
            </w:r>
          </w:p>
        </w:tc>
      </w:tr>
      <w:tr>
        <w:tblPrEx>
          <w:tblCellMar>
            <w:top w:w="0" w:type="dxa"/>
            <w:left w:w="115" w:type="dxa"/>
            <w:bottom w:w="0" w:type="dxa"/>
            <w:right w:w="115" w:type="dxa"/>
          </w:tblCellMar>
        </w:tblPrEx>
        <w:tc>
          <w:tcPr>
            <w:tcBorders>
              <w:top w:val="single" w:color="000000" w:sz="4" w:space="0"/>
              <w:left w:val="single" w:color="000000" w:sz="4" w:space="0"/>
              <w:bottom w:val="single" w:color="000000" w:sz="4" w:space="0"/>
            </w:tcBorders>
            <w:shd w:val="clear" w:color="auto" w:fill="auto"/>
          </w:tcPr>
          <w:p>
            <w:pPr>
              <w:spacing w:after="200" w:line="276"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Start with left sub tree from A-B-D and then traverse right sub tree to get G</w:t>
            </w:r>
          </w:p>
        </w:tc>
        <w:tc>
          <w:tcPr>
            <w:tcBorders>
              <w:top w:val="single" w:color="000000" w:sz="4" w:space="0"/>
              <w:left w:val="single" w:color="000000" w:sz="4" w:space="0"/>
              <w:bottom w:val="single" w:color="000000" w:sz="4" w:space="0"/>
              <w:right w:val="single" w:color="000000" w:sz="4" w:space="0"/>
            </w:tcBorders>
            <w:shd w:val="clear" w:color="auto" w:fill="auto"/>
          </w:tcPr>
          <w:p>
            <w:pPr>
              <w:spacing w:after="200" w:line="276"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G</w:t>
            </w:r>
          </w:p>
        </w:tc>
      </w:tr>
      <w:tr>
        <w:tblPrEx>
          <w:tblCellMar>
            <w:top w:w="0" w:type="dxa"/>
            <w:left w:w="115" w:type="dxa"/>
            <w:bottom w:w="0" w:type="dxa"/>
            <w:right w:w="115" w:type="dxa"/>
          </w:tblCellMar>
        </w:tblPrEx>
        <w:tc>
          <w:tcPr>
            <w:tcBorders>
              <w:top w:val="single" w:color="000000" w:sz="4" w:space="0"/>
              <w:left w:val="single" w:color="000000" w:sz="4" w:space="0"/>
              <w:bottom w:val="single" w:color="000000" w:sz="4" w:space="0"/>
            </w:tcBorders>
            <w:shd w:val="clear" w:color="auto" w:fill="auto"/>
          </w:tcPr>
          <w:p>
            <w:pPr>
              <w:spacing w:after="200" w:line="276"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 xml:space="preserve">Now Backtrack to D and visit it  then to B and visit it.  </w:t>
            </w:r>
          </w:p>
        </w:tc>
        <w:tc>
          <w:tcPr>
            <w:tcBorders>
              <w:top w:val="single" w:color="000000" w:sz="4" w:space="0"/>
              <w:left w:val="single" w:color="000000" w:sz="4" w:space="0"/>
              <w:bottom w:val="single" w:color="000000" w:sz="4" w:space="0"/>
              <w:right w:val="single" w:color="000000" w:sz="4" w:space="0"/>
            </w:tcBorders>
            <w:shd w:val="clear" w:color="auto" w:fill="auto"/>
          </w:tcPr>
          <w:p>
            <w:pPr>
              <w:spacing w:after="200" w:line="276"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GD</w:t>
            </w:r>
          </w:p>
        </w:tc>
      </w:tr>
      <w:tr>
        <w:tblPrEx>
          <w:tblCellMar>
            <w:top w:w="0" w:type="dxa"/>
            <w:left w:w="115" w:type="dxa"/>
            <w:bottom w:w="0" w:type="dxa"/>
            <w:right w:w="115" w:type="dxa"/>
          </w:tblCellMar>
        </w:tblPrEx>
        <w:tc>
          <w:tcPr>
            <w:tcBorders>
              <w:top w:val="single" w:color="000000" w:sz="4" w:space="0"/>
              <w:left w:val="single" w:color="000000" w:sz="4" w:space="0"/>
              <w:bottom w:val="single" w:color="000000" w:sz="4" w:space="0"/>
            </w:tcBorders>
            <w:shd w:val="clear" w:color="auto" w:fill="auto"/>
          </w:tcPr>
          <w:p>
            <w:pPr>
              <w:spacing w:after="200" w:line="276"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Now as the left sub tree is over go for right sub tree</w:t>
            </w:r>
          </w:p>
        </w:tc>
        <w:tc>
          <w:tcPr>
            <w:tcBorders>
              <w:top w:val="single" w:color="000000" w:sz="4" w:space="0"/>
              <w:left w:val="single" w:color="000000" w:sz="4" w:space="0"/>
              <w:bottom w:val="single" w:color="000000" w:sz="4" w:space="0"/>
              <w:right w:val="single" w:color="000000" w:sz="4" w:space="0"/>
            </w:tcBorders>
            <w:shd w:val="clear" w:color="auto" w:fill="auto"/>
          </w:tcPr>
          <w:p>
            <w:pPr>
              <w:spacing w:after="200" w:line="276"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GDB</w:t>
            </w:r>
          </w:p>
        </w:tc>
      </w:tr>
      <w:tr>
        <w:tblPrEx>
          <w:tblCellMar>
            <w:top w:w="0" w:type="dxa"/>
            <w:left w:w="115" w:type="dxa"/>
            <w:bottom w:w="0" w:type="dxa"/>
            <w:right w:w="115" w:type="dxa"/>
          </w:tblCellMar>
        </w:tblPrEx>
        <w:tc>
          <w:tcPr>
            <w:tcBorders>
              <w:top w:val="single" w:color="000000" w:sz="4" w:space="0"/>
              <w:left w:val="single" w:color="000000" w:sz="4" w:space="0"/>
              <w:bottom w:val="single" w:color="000000" w:sz="4" w:space="0"/>
            </w:tcBorders>
            <w:shd w:val="clear" w:color="auto" w:fill="auto"/>
          </w:tcPr>
          <w:p>
            <w:pPr>
              <w:spacing w:after="200" w:line="276"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In right sub tree start with leftmost child to visit H followed by I</w:t>
            </w:r>
          </w:p>
        </w:tc>
        <w:tc>
          <w:tcPr>
            <w:tcBorders>
              <w:top w:val="single" w:color="000000" w:sz="4" w:space="0"/>
              <w:left w:val="single" w:color="000000" w:sz="4" w:space="0"/>
              <w:bottom w:val="single" w:color="000000" w:sz="4" w:space="0"/>
              <w:right w:val="single" w:color="000000" w:sz="4" w:space="0"/>
            </w:tcBorders>
            <w:shd w:val="clear" w:color="auto" w:fill="auto"/>
          </w:tcPr>
          <w:p>
            <w:pPr>
              <w:spacing w:after="200" w:line="276"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GDBHI</w:t>
            </w:r>
          </w:p>
        </w:tc>
      </w:tr>
      <w:tr>
        <w:tblPrEx>
          <w:tblCellMar>
            <w:top w:w="0" w:type="dxa"/>
            <w:left w:w="115" w:type="dxa"/>
            <w:bottom w:w="0" w:type="dxa"/>
            <w:right w:w="115" w:type="dxa"/>
          </w:tblCellMar>
        </w:tblPrEx>
        <w:tc>
          <w:tcPr>
            <w:tcBorders>
              <w:top w:val="single" w:color="000000" w:sz="4" w:space="0"/>
              <w:left w:val="single" w:color="000000" w:sz="4" w:space="0"/>
              <w:bottom w:val="single" w:color="000000" w:sz="4" w:space="0"/>
            </w:tcBorders>
            <w:shd w:val="clear" w:color="auto" w:fill="auto"/>
          </w:tcPr>
          <w:p>
            <w:pPr>
              <w:spacing w:after="200" w:line="276"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 xml:space="preserve">Visit its root as E and then go for right sibling of C as F </w:t>
            </w:r>
          </w:p>
        </w:tc>
        <w:tc>
          <w:tcPr>
            <w:tcBorders>
              <w:top w:val="single" w:color="000000" w:sz="4" w:space="0"/>
              <w:left w:val="single" w:color="000000" w:sz="4" w:space="0"/>
              <w:bottom w:val="single" w:color="000000" w:sz="4" w:space="0"/>
              <w:right w:val="single" w:color="000000" w:sz="4" w:space="0"/>
            </w:tcBorders>
            <w:shd w:val="clear" w:color="auto" w:fill="auto"/>
          </w:tcPr>
          <w:p>
            <w:pPr>
              <w:spacing w:after="200" w:line="276"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GDBHIEF</w:t>
            </w:r>
          </w:p>
        </w:tc>
      </w:tr>
      <w:tr>
        <w:tblPrEx>
          <w:tblCellMar>
            <w:top w:w="0" w:type="dxa"/>
            <w:left w:w="115" w:type="dxa"/>
            <w:bottom w:w="0" w:type="dxa"/>
            <w:right w:w="115" w:type="dxa"/>
          </w:tblCellMar>
        </w:tblPrEx>
        <w:tc>
          <w:tcPr>
            <w:tcBorders>
              <w:top w:val="single" w:color="000000" w:sz="4" w:space="0"/>
              <w:left w:val="single" w:color="000000" w:sz="4" w:space="0"/>
              <w:bottom w:val="single" w:color="000000" w:sz="4" w:space="0"/>
            </w:tcBorders>
            <w:shd w:val="clear" w:color="auto" w:fill="auto"/>
          </w:tcPr>
          <w:p>
            <w:pPr>
              <w:spacing w:after="200" w:line="276"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Traverse its root as C</w:t>
            </w:r>
          </w:p>
        </w:tc>
        <w:tc>
          <w:tcPr>
            <w:tcBorders>
              <w:top w:val="single" w:color="000000" w:sz="4" w:space="0"/>
              <w:left w:val="single" w:color="000000" w:sz="4" w:space="0"/>
              <w:bottom w:val="single" w:color="000000" w:sz="4" w:space="0"/>
              <w:right w:val="single" w:color="000000" w:sz="4" w:space="0"/>
            </w:tcBorders>
            <w:shd w:val="clear" w:color="auto" w:fill="auto"/>
          </w:tcPr>
          <w:p>
            <w:pPr>
              <w:spacing w:after="200" w:line="276"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GDBHIEFC</w:t>
            </w:r>
          </w:p>
        </w:tc>
      </w:tr>
      <w:tr>
        <w:tblPrEx>
          <w:tblCellMar>
            <w:top w:w="0" w:type="dxa"/>
            <w:left w:w="115" w:type="dxa"/>
            <w:bottom w:w="0" w:type="dxa"/>
            <w:right w:w="115" w:type="dxa"/>
          </w:tblCellMar>
        </w:tblPrEx>
        <w:tc>
          <w:tcPr>
            <w:tcBorders>
              <w:top w:val="single" w:color="000000" w:sz="4" w:space="0"/>
              <w:left w:val="single" w:color="000000" w:sz="4" w:space="0"/>
              <w:bottom w:val="single" w:color="000000" w:sz="4" w:space="0"/>
            </w:tcBorders>
            <w:shd w:val="clear" w:color="auto" w:fill="auto"/>
          </w:tcPr>
          <w:p>
            <w:pPr>
              <w:spacing w:after="200" w:line="276"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Finally a root of tree as A</w:t>
            </w:r>
          </w:p>
        </w:tc>
        <w:tc>
          <w:tcPr>
            <w:tcBorders>
              <w:top w:val="single" w:color="000000" w:sz="4" w:space="0"/>
              <w:left w:val="single" w:color="000000" w:sz="4" w:space="0"/>
              <w:bottom w:val="single" w:color="000000" w:sz="4" w:space="0"/>
              <w:right w:val="single" w:color="000000" w:sz="4" w:space="0"/>
            </w:tcBorders>
            <w:shd w:val="clear" w:color="auto" w:fill="auto"/>
          </w:tcPr>
          <w:p>
            <w:pPr>
              <w:spacing w:after="200" w:line="276"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GDBHIEFCA</w:t>
            </w:r>
          </w:p>
        </w:tc>
      </w:tr>
    </w:tbl>
    <w:p>
      <w:pPr>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 xml:space="preserve">              </w:t>
      </w:r>
    </w:p>
    <w:p>
      <w:pPr>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b/>
          <w:color w:val="00000A"/>
          <w:sz w:val="24"/>
          <w:szCs w:val="24"/>
          <w:rtl w:val="0"/>
        </w:rPr>
        <w:t>Algorithm</w:t>
      </w:r>
    </w:p>
    <w:p>
      <w:pPr>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Algorithm: PREORDER(ROOT)</w:t>
      </w:r>
    </w:p>
    <w:p>
      <w:pPr>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Input : Root is a pointer to root node of binary tree</w:t>
      </w:r>
    </w:p>
    <w:p>
      <w:pPr>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Output : Visiting all the nodes in preorder fashion.</w:t>
      </w:r>
    </w:p>
    <w:p>
      <w:pPr>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Description : Linked structure of binary tree</w:t>
      </w:r>
    </w:p>
    <w:p>
      <w:pPr>
        <w:numPr>
          <w:ilvl w:val="0"/>
          <w:numId w:val="4"/>
        </w:numPr>
        <w:spacing w:line="360" w:lineRule="auto"/>
        <w:ind w:left="1080" w:hanging="720"/>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ptr=ROOT</w:t>
      </w:r>
    </w:p>
    <w:p>
      <w:pPr>
        <w:numPr>
          <w:ilvl w:val="0"/>
          <w:numId w:val="4"/>
        </w:numPr>
        <w:spacing w:line="360" w:lineRule="auto"/>
        <w:ind w:left="1080" w:hanging="720"/>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if ptr!=NULL then</w:t>
      </w:r>
    </w:p>
    <w:p>
      <w:pPr>
        <w:spacing w:line="360" w:lineRule="auto"/>
        <w:ind w:left="1080" w:firstLine="0"/>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visit(ptr)</w:t>
      </w:r>
    </w:p>
    <w:p>
      <w:pPr>
        <w:spacing w:line="360" w:lineRule="auto"/>
        <w:ind w:left="1080" w:firstLine="0"/>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PREORDER(LSON(ptr))\</w:t>
      </w:r>
    </w:p>
    <w:p>
      <w:pPr>
        <w:spacing w:line="360" w:lineRule="auto"/>
        <w:ind w:left="1080" w:firstLine="0"/>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PREORDER(RSON(ptr))</w:t>
      </w:r>
    </w:p>
    <w:p>
      <w:pPr>
        <w:spacing w:line="360" w:lineRule="auto"/>
        <w:ind w:left="1080" w:firstLine="0"/>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 xml:space="preserve">End if </w:t>
      </w:r>
    </w:p>
    <w:p>
      <w:pPr>
        <w:numPr>
          <w:ilvl w:val="0"/>
          <w:numId w:val="4"/>
        </w:numPr>
        <w:spacing w:line="360" w:lineRule="auto"/>
        <w:ind w:left="1080" w:hanging="720"/>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Stop</w:t>
      </w:r>
    </w:p>
    <w:p>
      <w:pPr>
        <w:spacing w:line="360" w:lineRule="auto"/>
        <w:rPr>
          <w:rFonts w:ascii="Times New Roman" w:hAnsi="Times New Roman" w:eastAsia="Times New Roman" w:cs="Times New Roman"/>
          <w:color w:val="00000A"/>
          <w:sz w:val="24"/>
          <w:szCs w:val="24"/>
        </w:rPr>
      </w:pPr>
    </w:p>
    <w:p>
      <w:pPr>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Algorithm: INORDER(ROOT)</w:t>
      </w:r>
    </w:p>
    <w:p>
      <w:pPr>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Input : Root is a pointer to root node of binary tree</w:t>
      </w:r>
    </w:p>
    <w:p>
      <w:pPr>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Output : Visiting all the nodes in inorder fashion.</w:t>
      </w:r>
    </w:p>
    <w:p>
      <w:pPr>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Description : Linked structure of binary tree</w:t>
      </w:r>
    </w:p>
    <w:p>
      <w:pPr>
        <w:numPr>
          <w:ilvl w:val="0"/>
          <w:numId w:val="5"/>
        </w:numPr>
        <w:spacing w:line="360" w:lineRule="auto"/>
        <w:ind w:left="1800" w:hanging="360"/>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ptr=ROOT</w:t>
      </w:r>
    </w:p>
    <w:p>
      <w:pPr>
        <w:numPr>
          <w:ilvl w:val="0"/>
          <w:numId w:val="5"/>
        </w:numPr>
        <w:spacing w:line="360" w:lineRule="auto"/>
        <w:ind w:left="1800" w:hanging="360"/>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if ptr!=NULL then</w:t>
      </w:r>
    </w:p>
    <w:p>
      <w:pPr>
        <w:spacing w:line="360" w:lineRule="auto"/>
        <w:ind w:left="1440" w:firstLine="360"/>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INORDER (LSON(ptr))</w:t>
      </w:r>
    </w:p>
    <w:p>
      <w:pPr>
        <w:spacing w:line="360" w:lineRule="auto"/>
        <w:ind w:left="1440" w:firstLine="360"/>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visit(ptr)</w:t>
      </w:r>
    </w:p>
    <w:p>
      <w:pPr>
        <w:spacing w:line="360" w:lineRule="auto"/>
        <w:ind w:left="1440" w:firstLine="360"/>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INORDER (RSON(ptr))</w:t>
      </w:r>
    </w:p>
    <w:p>
      <w:pPr>
        <w:spacing w:line="360" w:lineRule="auto"/>
        <w:ind w:left="1440" w:firstLine="360"/>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 xml:space="preserve">End if </w:t>
      </w:r>
    </w:p>
    <w:p>
      <w:pPr>
        <w:numPr>
          <w:ilvl w:val="0"/>
          <w:numId w:val="5"/>
        </w:numPr>
        <w:spacing w:line="360" w:lineRule="auto"/>
        <w:ind w:left="1800" w:hanging="360"/>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Stop</w:t>
      </w:r>
    </w:p>
    <w:p>
      <w:pPr>
        <w:spacing w:line="360" w:lineRule="auto"/>
        <w:rPr>
          <w:rFonts w:ascii="Times New Roman" w:hAnsi="Times New Roman" w:eastAsia="Times New Roman" w:cs="Times New Roman"/>
          <w:color w:val="00000A"/>
          <w:sz w:val="24"/>
          <w:szCs w:val="24"/>
        </w:rPr>
      </w:pPr>
    </w:p>
    <w:p>
      <w:pPr>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Algorithm: POSTORDER(ROOT)</w:t>
      </w:r>
    </w:p>
    <w:p>
      <w:pPr>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Input : Root is a pointer to root node of binary tree</w:t>
      </w:r>
    </w:p>
    <w:p>
      <w:pPr>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Output : Visiting all the nodes in postorder fashion.</w:t>
      </w:r>
    </w:p>
    <w:p>
      <w:pPr>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Description : Linked structure of binary tree</w:t>
      </w:r>
    </w:p>
    <w:p>
      <w:pPr>
        <w:numPr>
          <w:ilvl w:val="0"/>
          <w:numId w:val="6"/>
        </w:numPr>
        <w:spacing w:line="360" w:lineRule="auto"/>
        <w:ind w:left="1800" w:hanging="360"/>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ptr=ROOT</w:t>
      </w:r>
    </w:p>
    <w:p>
      <w:pPr>
        <w:numPr>
          <w:ilvl w:val="0"/>
          <w:numId w:val="6"/>
        </w:numPr>
        <w:spacing w:line="360" w:lineRule="auto"/>
        <w:ind w:left="1800" w:hanging="360"/>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if ptr!=NULL then</w:t>
      </w:r>
    </w:p>
    <w:p>
      <w:pPr>
        <w:spacing w:line="360" w:lineRule="auto"/>
        <w:ind w:left="1440" w:firstLine="360"/>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PREORDER(LSON(ptr))</w:t>
      </w:r>
    </w:p>
    <w:p>
      <w:pPr>
        <w:spacing w:line="360" w:lineRule="auto"/>
        <w:ind w:left="1440" w:firstLine="360"/>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 xml:space="preserve">PREORDER(RSON(ptr)) </w:t>
      </w:r>
    </w:p>
    <w:p>
      <w:pPr>
        <w:spacing w:line="360" w:lineRule="auto"/>
        <w:ind w:left="1440" w:firstLine="360"/>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visit(ptr)</w:t>
      </w:r>
    </w:p>
    <w:p>
      <w:pPr>
        <w:spacing w:line="360" w:lineRule="auto"/>
        <w:ind w:left="1440" w:firstLine="360"/>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 xml:space="preserve">End if </w:t>
      </w:r>
    </w:p>
    <w:p>
      <w:pPr>
        <w:numPr>
          <w:ilvl w:val="0"/>
          <w:numId w:val="6"/>
        </w:numPr>
        <w:spacing w:line="360" w:lineRule="auto"/>
        <w:ind w:left="1800" w:hanging="360"/>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Stop</w:t>
      </w:r>
    </w:p>
    <w:p>
      <w:pPr>
        <w:spacing w:line="360" w:lineRule="auto"/>
        <w:rPr>
          <w:rFonts w:ascii="Times New Roman" w:hAnsi="Times New Roman" w:eastAsia="Times New Roman" w:cs="Times New Roman"/>
          <w:color w:val="00000A"/>
          <w:sz w:val="24"/>
          <w:szCs w:val="24"/>
        </w:rPr>
      </w:pPr>
    </w:p>
    <w:p>
      <w:pPr>
        <w:spacing w:line="360" w:lineRule="auto"/>
        <w:rPr>
          <w:rFonts w:ascii="Times New Roman" w:hAnsi="Times New Roman" w:eastAsia="Times New Roman" w:cs="Times New Roman"/>
          <w:color w:val="00000A"/>
          <w:sz w:val="24"/>
          <w:szCs w:val="24"/>
        </w:rPr>
      </w:pPr>
    </w:p>
    <w:p>
      <w:pPr>
        <w:spacing w:before="120" w:after="120" w:line="360" w:lineRule="auto"/>
        <w:jc w:val="both"/>
        <w:rPr>
          <w:rFonts w:ascii="Times New Roman" w:hAnsi="Times New Roman" w:eastAsia="Times New Roman" w:cs="Times New Roman"/>
          <w:b/>
          <w:color w:val="00000A"/>
          <w:sz w:val="24"/>
          <w:szCs w:val="24"/>
        </w:rPr>
      </w:pPr>
      <w:r>
        <w:rPr>
          <w:rFonts w:ascii="Times New Roman" w:hAnsi="Times New Roman" w:eastAsia="Times New Roman" w:cs="Times New Roman"/>
          <w:b/>
          <w:color w:val="00000A"/>
          <w:sz w:val="24"/>
          <w:szCs w:val="24"/>
          <w:rtl w:val="0"/>
        </w:rPr>
        <w:t>Code:</w:t>
      </w:r>
    </w:p>
    <w:p>
      <w:r>
        <w:rPr>
          <w:rtl w:val="0"/>
        </w:rPr>
        <w:t>#include&lt;stdio.h&gt;</w:t>
      </w:r>
    </w:p>
    <w:p>
      <w:r>
        <w:rPr>
          <w:rtl w:val="0"/>
        </w:rPr>
        <w:t>#include&lt;stdlib.h&gt;</w:t>
      </w:r>
    </w:p>
    <w:p>
      <w:r>
        <w:rPr>
          <w:rtl w:val="0"/>
        </w:rPr>
        <w:t>#define MAX_SIZE 25</w:t>
      </w:r>
    </w:p>
    <w:p>
      <w:r>
        <w:rPr>
          <w:rtl w:val="0"/>
        </w:rPr>
        <w:t>#define MAX(a, b) a&gt;b ? a : b</w:t>
      </w:r>
    </w:p>
    <w:p/>
    <w:p>
      <w:r>
        <w:rPr>
          <w:rtl w:val="0"/>
        </w:rPr>
        <w:t>struct TreeNode</w:t>
      </w:r>
    </w:p>
    <w:p>
      <w:r>
        <w:rPr>
          <w:rtl w:val="0"/>
        </w:rPr>
        <w:t>{</w:t>
      </w:r>
    </w:p>
    <w:p>
      <w:r>
        <w:rPr>
          <w:rtl w:val="0"/>
        </w:rPr>
        <w:t xml:space="preserve">    int val;</w:t>
      </w:r>
    </w:p>
    <w:p>
      <w:r>
        <w:rPr>
          <w:rtl w:val="0"/>
        </w:rPr>
        <w:t xml:space="preserve">    struct TreeNode* left;</w:t>
      </w:r>
    </w:p>
    <w:p>
      <w:r>
        <w:rPr>
          <w:rtl w:val="0"/>
        </w:rPr>
        <w:t xml:space="preserve">    struct TreeNode* right;</w:t>
      </w:r>
    </w:p>
    <w:p>
      <w:r>
        <w:rPr>
          <w:rtl w:val="0"/>
        </w:rPr>
        <w:t>};</w:t>
      </w:r>
    </w:p>
    <w:p>
      <w:r>
        <w:rPr>
          <w:rtl w:val="0"/>
        </w:rPr>
        <w:t>struct TreeNode* root = NULL;</w:t>
      </w:r>
    </w:p>
    <w:p>
      <w:r>
        <w:rPr>
          <w:rtl w:val="0"/>
        </w:rPr>
        <w:t>void insert(int);</w:t>
      </w:r>
    </w:p>
    <w:p>
      <w:r>
        <w:rPr>
          <w:rtl w:val="0"/>
        </w:rPr>
        <w:t>void delete(int);</w:t>
      </w:r>
    </w:p>
    <w:p>
      <w:r>
        <w:rPr>
          <w:rtl w:val="0"/>
        </w:rPr>
        <w:t>void exit(int);</w:t>
      </w:r>
    </w:p>
    <w:p>
      <w:r>
        <w:rPr>
          <w:rtl w:val="0"/>
        </w:rPr>
        <w:t>int search(int);</w:t>
      </w:r>
    </w:p>
    <w:p>
      <w:r>
        <w:rPr>
          <w:rtl w:val="0"/>
        </w:rPr>
        <w:t xml:space="preserve">    struct TreeNode* queue[MAX_SIZE];</w:t>
      </w:r>
    </w:p>
    <w:p>
      <w:r>
        <w:rPr>
          <w:rtl w:val="0"/>
        </w:rPr>
        <w:t xml:space="preserve">    struct TreeNode* new_node = NULL;</w:t>
      </w:r>
    </w:p>
    <w:p>
      <w:r>
        <w:rPr>
          <w:rtl w:val="0"/>
        </w:rPr>
        <w:t xml:space="preserve">    struct TreeNode* queue[MAX_SIZE];</w:t>
      </w:r>
    </w:p>
    <w:p>
      <w:r>
        <w:rPr>
          <w:rtl w:val="0"/>
        </w:rPr>
        <w:t xml:space="preserve">    struct TreeNode* temp = NULL, *last_node = NULL, *key_node = NULL;</w:t>
      </w:r>
    </w:p>
    <w:p>
      <w:r>
        <w:rPr>
          <w:rtl w:val="0"/>
        </w:rPr>
        <w:t xml:space="preserve">    struct TreeNode* queue[MAX_SIZE];</w:t>
      </w:r>
    </w:p>
    <w:p/>
    <w:p>
      <w:r>
        <w:rPr>
          <w:rtl w:val="0"/>
        </w:rPr>
        <w:t>int main()</w:t>
      </w:r>
    </w:p>
    <w:p>
      <w:r>
        <w:rPr>
          <w:rtl w:val="0"/>
        </w:rPr>
        <w:t>{</w:t>
      </w:r>
    </w:p>
    <w:p>
      <w:r>
        <w:rPr>
          <w:rtl w:val="0"/>
        </w:rPr>
        <w:t xml:space="preserve">    int n, node_data;</w:t>
      </w:r>
    </w:p>
    <w:p>
      <w:r>
        <w:rPr>
          <w:rtl w:val="0"/>
        </w:rPr>
        <w:t xml:space="preserve">    char user_active = 'Y';</w:t>
      </w:r>
    </w:p>
    <w:p/>
    <w:p>
      <w:r>
        <w:rPr>
          <w:rtl w:val="0"/>
        </w:rPr>
        <w:t xml:space="preserve">    while(user_active == 'Y' || user_active == 'y')</w:t>
      </w:r>
    </w:p>
    <w:p>
      <w:r>
        <w:rPr>
          <w:rtl w:val="0"/>
        </w:rPr>
        <w:t xml:space="preserve">    {</w:t>
      </w:r>
    </w:p>
    <w:p>
      <w:r>
        <w:rPr>
          <w:rtl w:val="0"/>
        </w:rPr>
        <w:t xml:space="preserve">    printf("\n1. Insert\n2. Delete\n3. Search\n4. Exit ");</w:t>
      </w:r>
    </w:p>
    <w:p>
      <w:r>
        <w:rPr>
          <w:rtl w:val="0"/>
        </w:rPr>
        <w:t xml:space="preserve">    printf("\n\nEnter Your Choice: ");</w:t>
      </w:r>
    </w:p>
    <w:p>
      <w:r>
        <w:rPr>
          <w:rtl w:val="0"/>
        </w:rPr>
        <w:t xml:space="preserve">    scanf("%d", &amp;n);</w:t>
      </w:r>
    </w:p>
    <w:p/>
    <w:p>
      <w:r>
        <w:rPr>
          <w:rtl w:val="0"/>
        </w:rPr>
        <w:t xml:space="preserve">    printf("\n");</w:t>
      </w:r>
    </w:p>
    <w:p>
      <w:r>
        <w:rPr>
          <w:rtl w:val="0"/>
        </w:rPr>
        <w:t xml:space="preserve">    switch(n)</w:t>
      </w:r>
    </w:p>
    <w:p>
      <w:r>
        <w:rPr>
          <w:rtl w:val="0"/>
        </w:rPr>
        <w:t xml:space="preserve">    {</w:t>
      </w:r>
    </w:p>
    <w:p>
      <w:r>
        <w:rPr>
          <w:rtl w:val="0"/>
        </w:rPr>
        <w:t xml:space="preserve">        case 1:</w:t>
      </w:r>
    </w:p>
    <w:p>
      <w:r>
        <w:rPr>
          <w:rtl w:val="0"/>
        </w:rPr>
        <w:t xml:space="preserve">        printf("Enter data for new node: ");</w:t>
      </w:r>
    </w:p>
    <w:p>
      <w:r>
        <w:rPr>
          <w:rtl w:val="0"/>
        </w:rPr>
        <w:t xml:space="preserve">        scanf("%d", &amp;node_data);</w:t>
      </w:r>
    </w:p>
    <w:p>
      <w:r>
        <w:rPr>
          <w:rtl w:val="0"/>
        </w:rPr>
        <w:t xml:space="preserve">        insert(node_data);</w:t>
      </w:r>
    </w:p>
    <w:p>
      <w:r>
        <w:rPr>
          <w:rtl w:val="0"/>
        </w:rPr>
        <w:t xml:space="preserve">        break;</w:t>
      </w:r>
    </w:p>
    <w:p/>
    <w:p>
      <w:r>
        <w:rPr>
          <w:rtl w:val="0"/>
        </w:rPr>
        <w:t xml:space="preserve">        case 2:</w:t>
      </w:r>
    </w:p>
    <w:p>
      <w:r>
        <w:rPr>
          <w:rtl w:val="0"/>
        </w:rPr>
        <w:t xml:space="preserve">        printf("Enter node data: ");</w:t>
      </w:r>
    </w:p>
    <w:p>
      <w:r>
        <w:rPr>
          <w:rtl w:val="0"/>
        </w:rPr>
        <w:t xml:space="preserve">        scanf("%d", &amp;node_data);</w:t>
      </w:r>
    </w:p>
    <w:p>
      <w:r>
        <w:rPr>
          <w:rtl w:val="0"/>
        </w:rPr>
        <w:t xml:space="preserve">        delete(node_data);</w:t>
      </w:r>
    </w:p>
    <w:p>
      <w:r>
        <w:rPr>
          <w:rtl w:val="0"/>
        </w:rPr>
        <w:t xml:space="preserve">        break;</w:t>
      </w:r>
    </w:p>
    <w:p/>
    <w:p>
      <w:r>
        <w:rPr>
          <w:rtl w:val="0"/>
        </w:rPr>
        <w:t xml:space="preserve">        case 3:</w:t>
      </w:r>
    </w:p>
    <w:p>
      <w:r>
        <w:rPr>
          <w:rtl w:val="0"/>
        </w:rPr>
        <w:t xml:space="preserve">        printf("Enter node data: ");</w:t>
      </w:r>
    </w:p>
    <w:p>
      <w:r>
        <w:rPr>
          <w:rtl w:val="0"/>
        </w:rPr>
        <w:t xml:space="preserve">        scanf("%d", &amp;node_data);</w:t>
      </w:r>
    </w:p>
    <w:p>
      <w:r>
        <w:rPr>
          <w:rtl w:val="0"/>
        </w:rPr>
        <w:t xml:space="preserve">        search(node_data);</w:t>
      </w:r>
    </w:p>
    <w:p>
      <w:r>
        <w:rPr>
          <w:rtl w:val="0"/>
        </w:rPr>
        <w:t xml:space="preserve">        break;</w:t>
      </w:r>
    </w:p>
    <w:p>
      <w:r>
        <w:rPr>
          <w:rtl w:val="0"/>
        </w:rPr>
        <w:t xml:space="preserve">         case 4:</w:t>
      </w:r>
    </w:p>
    <w:p>
      <w:r>
        <w:rPr>
          <w:rtl w:val="0"/>
        </w:rPr>
        <w:t xml:space="preserve">        exit(n);</w:t>
      </w:r>
    </w:p>
    <w:p>
      <w:r>
        <w:rPr>
          <w:rtl w:val="0"/>
        </w:rPr>
        <w:t xml:space="preserve">        break;</w:t>
      </w:r>
    </w:p>
    <w:p/>
    <w:p>
      <w:r>
        <w:rPr>
          <w:rtl w:val="0"/>
        </w:rPr>
        <w:t xml:space="preserve">        default:</w:t>
      </w:r>
    </w:p>
    <w:p>
      <w:r>
        <w:rPr>
          <w:rtl w:val="0"/>
        </w:rPr>
        <w:t xml:space="preserve">        printf("Invalid choice");</w:t>
      </w:r>
    </w:p>
    <w:p>
      <w:r>
        <w:rPr>
          <w:rtl w:val="0"/>
        </w:rPr>
        <w:t xml:space="preserve">    }</w:t>
      </w:r>
    </w:p>
    <w:p>
      <w:r>
        <w:rPr>
          <w:rtl w:val="0"/>
        </w:rPr>
        <w:t xml:space="preserve">    }</w:t>
      </w:r>
    </w:p>
    <w:p>
      <w:r>
        <w:rPr>
          <w:rtl w:val="0"/>
        </w:rPr>
        <w:t xml:space="preserve">    return 0;</w:t>
      </w:r>
    </w:p>
    <w:p>
      <w:r>
        <w:rPr>
          <w:rtl w:val="0"/>
        </w:rPr>
        <w:t>}</w:t>
      </w:r>
    </w:p>
    <w:p/>
    <w:p>
      <w:r>
        <w:rPr>
          <w:rtl w:val="0"/>
        </w:rPr>
        <w:t>struct TreeNode* create(int data)</w:t>
      </w:r>
    </w:p>
    <w:p>
      <w:r>
        <w:rPr>
          <w:rtl w:val="0"/>
        </w:rPr>
        <w:t>{</w:t>
      </w:r>
    </w:p>
    <w:p>
      <w:r>
        <w:rPr>
          <w:rtl w:val="0"/>
        </w:rPr>
        <w:t xml:space="preserve">    struct TreeNode* new_node = (struct TreeNode*) malloc (sizeof(struct TreeNode));    </w:t>
      </w:r>
    </w:p>
    <w:p>
      <w:r>
        <w:rPr>
          <w:rtl w:val="0"/>
        </w:rPr>
        <w:t xml:space="preserve">    if(new_node == NULL)</w:t>
      </w:r>
    </w:p>
    <w:p>
      <w:r>
        <w:rPr>
          <w:rtl w:val="0"/>
        </w:rPr>
        <w:t xml:space="preserve">    {</w:t>
      </w:r>
    </w:p>
    <w:p>
      <w:r>
        <w:rPr>
          <w:rtl w:val="0"/>
        </w:rPr>
        <w:t xml:space="preserve">        printf("\nMemory can't be allocated for new node\n");</w:t>
      </w:r>
    </w:p>
    <w:p>
      <w:r>
        <w:rPr>
          <w:rtl w:val="0"/>
        </w:rPr>
        <w:t xml:space="preserve">        return NULL;</w:t>
      </w:r>
    </w:p>
    <w:p>
      <w:r>
        <w:rPr>
          <w:rtl w:val="0"/>
        </w:rPr>
        <w:t xml:space="preserve">    }</w:t>
      </w:r>
    </w:p>
    <w:p/>
    <w:p>
      <w:r>
        <w:rPr>
          <w:rtl w:val="0"/>
        </w:rPr>
        <w:t xml:space="preserve">    new_node-&gt;left = NULL;</w:t>
      </w:r>
    </w:p>
    <w:p>
      <w:r>
        <w:rPr>
          <w:rtl w:val="0"/>
        </w:rPr>
        <w:t xml:space="preserve">    new_node-&gt;right = NULL;</w:t>
      </w:r>
    </w:p>
    <w:p>
      <w:r>
        <w:rPr>
          <w:rtl w:val="0"/>
        </w:rPr>
        <w:t xml:space="preserve">    new_node-&gt;val = data;</w:t>
      </w:r>
    </w:p>
    <w:p>
      <w:r>
        <w:rPr>
          <w:rtl w:val="0"/>
        </w:rPr>
        <w:t xml:space="preserve"> </w:t>
      </w:r>
    </w:p>
    <w:p>
      <w:r>
        <w:rPr>
          <w:rtl w:val="0"/>
        </w:rPr>
        <w:t xml:space="preserve">    return new_node;</w:t>
      </w:r>
    </w:p>
    <w:p>
      <w:r>
        <w:rPr>
          <w:rtl w:val="0"/>
        </w:rPr>
        <w:t>}</w:t>
      </w:r>
    </w:p>
    <w:p>
      <w:r>
        <w:rPr>
          <w:rtl w:val="0"/>
        </w:rPr>
        <w:t>void insert(int data)</w:t>
      </w:r>
    </w:p>
    <w:p>
      <w:r>
        <w:rPr>
          <w:rtl w:val="0"/>
        </w:rPr>
        <w:t>{</w:t>
      </w:r>
    </w:p>
    <w:p>
      <w:r>
        <w:rPr>
          <w:rtl w:val="0"/>
        </w:rPr>
        <w:t xml:space="preserve">    int front = -1;</w:t>
      </w:r>
    </w:p>
    <w:p>
      <w:r>
        <w:rPr>
          <w:rtl w:val="0"/>
        </w:rPr>
        <w:t xml:space="preserve">    int rear = -1;</w:t>
      </w:r>
    </w:p>
    <w:p>
      <w:r>
        <w:rPr>
          <w:rtl w:val="0"/>
        </w:rPr>
        <w:t xml:space="preserve">    if(root == NULL)</w:t>
      </w:r>
    </w:p>
    <w:p>
      <w:r>
        <w:rPr>
          <w:rtl w:val="0"/>
        </w:rPr>
        <w:t xml:space="preserve">    {</w:t>
      </w:r>
    </w:p>
    <w:p>
      <w:r>
        <w:rPr>
          <w:rtl w:val="0"/>
        </w:rPr>
        <w:t xml:space="preserve">    struct TreeNode* new_node = create(data);</w:t>
      </w:r>
    </w:p>
    <w:p>
      <w:r>
        <w:rPr>
          <w:rtl w:val="0"/>
        </w:rPr>
        <w:t xml:space="preserve">    if(new_node)</w:t>
      </w:r>
    </w:p>
    <w:p>
      <w:r>
        <w:rPr>
          <w:rtl w:val="0"/>
        </w:rPr>
        <w:t xml:space="preserve">    {</w:t>
      </w:r>
    </w:p>
    <w:p>
      <w:r>
        <w:rPr>
          <w:rtl w:val="0"/>
        </w:rPr>
        <w:t xml:space="preserve">        root = new_node;</w:t>
      </w:r>
    </w:p>
    <w:p>
      <w:r>
        <w:rPr>
          <w:rtl w:val="0"/>
        </w:rPr>
        <w:t xml:space="preserve">        printf("\n * Node with data %d was inserted", data);</w:t>
      </w:r>
    </w:p>
    <w:p>
      <w:r>
        <w:rPr>
          <w:rtl w:val="0"/>
        </w:rPr>
        <w:t xml:space="preserve">    }</w:t>
      </w:r>
    </w:p>
    <w:p>
      <w:r>
        <w:rPr>
          <w:rtl w:val="0"/>
        </w:rPr>
        <w:t xml:space="preserve">    return;</w:t>
      </w:r>
    </w:p>
    <w:p>
      <w:r>
        <w:rPr>
          <w:rtl w:val="0"/>
        </w:rPr>
        <w:t xml:space="preserve">    }</w:t>
      </w:r>
    </w:p>
    <w:p>
      <w:r>
        <w:rPr>
          <w:rtl w:val="0"/>
        </w:rPr>
        <w:t xml:space="preserve">    queue[front+1] = root;</w:t>
      </w:r>
    </w:p>
    <w:p>
      <w:r>
        <w:rPr>
          <w:rtl w:val="0"/>
        </w:rPr>
        <w:t xml:space="preserve">    front = rear = 0;</w:t>
      </w:r>
    </w:p>
    <w:p>
      <w:r>
        <w:rPr>
          <w:rtl w:val="0"/>
        </w:rPr>
        <w:t xml:space="preserve"> </w:t>
      </w:r>
    </w:p>
    <w:p>
      <w:r>
        <w:rPr>
          <w:rtl w:val="0"/>
        </w:rPr>
        <w:t xml:space="preserve">    while(front &lt;= rear)</w:t>
      </w:r>
    </w:p>
    <w:p>
      <w:r>
        <w:rPr>
          <w:rtl w:val="0"/>
        </w:rPr>
        <w:t xml:space="preserve">    {</w:t>
      </w:r>
    </w:p>
    <w:p>
      <w:r>
        <w:rPr>
          <w:rtl w:val="0"/>
        </w:rPr>
        <w:t xml:space="preserve">        struct TreeNode* temp = queue[front];</w:t>
      </w:r>
    </w:p>
    <w:p>
      <w:r>
        <w:rPr>
          <w:rtl w:val="0"/>
        </w:rPr>
        <w:t xml:space="preserve">        front++;</w:t>
      </w:r>
    </w:p>
    <w:p>
      <w:r>
        <w:rPr>
          <w:rtl w:val="0"/>
        </w:rPr>
        <w:t xml:space="preserve"> </w:t>
      </w:r>
    </w:p>
    <w:p>
      <w:r>
        <w:rPr>
          <w:rtl w:val="0"/>
        </w:rPr>
        <w:t xml:space="preserve">    if(temp-&gt;left != NULL)</w:t>
      </w:r>
    </w:p>
    <w:p>
      <w:r>
        <w:rPr>
          <w:rtl w:val="0"/>
        </w:rPr>
        <w:t xml:space="preserve">        {</w:t>
      </w:r>
    </w:p>
    <w:p>
      <w:r>
        <w:rPr>
          <w:rtl w:val="0"/>
        </w:rPr>
        <w:t xml:space="preserve">            queue[++rear] = temp-&gt;left;</w:t>
      </w:r>
    </w:p>
    <w:p>
      <w:r>
        <w:rPr>
          <w:rtl w:val="0"/>
        </w:rPr>
        <w:t xml:space="preserve">        }</w:t>
      </w:r>
    </w:p>
    <w:p>
      <w:r>
        <w:rPr>
          <w:rtl w:val="0"/>
        </w:rPr>
        <w:t xml:space="preserve">        else</w:t>
      </w:r>
    </w:p>
    <w:p>
      <w:r>
        <w:rPr>
          <w:rtl w:val="0"/>
        </w:rPr>
        <w:t xml:space="preserve">        {</w:t>
      </w:r>
    </w:p>
    <w:p>
      <w:r>
        <w:rPr>
          <w:rtl w:val="0"/>
        </w:rPr>
        <w:t xml:space="preserve">            new_node = create(data);</w:t>
      </w:r>
    </w:p>
    <w:p>
      <w:r>
        <w:rPr>
          <w:rtl w:val="0"/>
        </w:rPr>
        <w:t xml:space="preserve">            if(new_node)</w:t>
      </w:r>
    </w:p>
    <w:p>
      <w:r>
        <w:rPr>
          <w:rtl w:val="0"/>
        </w:rPr>
        <w:t xml:space="preserve">            {</w:t>
      </w:r>
    </w:p>
    <w:p>
      <w:r>
        <w:rPr>
          <w:rtl w:val="0"/>
        </w:rPr>
        <w:t xml:space="preserve">                temp-&gt;left = new_node;</w:t>
      </w:r>
    </w:p>
    <w:p>
      <w:r>
        <w:rPr>
          <w:rtl w:val="0"/>
        </w:rPr>
        <w:t xml:space="preserve">                printf("\n* Node with data %d was inserted", data);</w:t>
      </w:r>
    </w:p>
    <w:p>
      <w:r>
        <w:rPr>
          <w:rtl w:val="0"/>
        </w:rPr>
        <w:t xml:space="preserve">        }</w:t>
      </w:r>
    </w:p>
    <w:p>
      <w:r>
        <w:rPr>
          <w:rtl w:val="0"/>
        </w:rPr>
        <w:t xml:space="preserve">            return;</w:t>
      </w:r>
    </w:p>
    <w:p>
      <w:r>
        <w:rPr>
          <w:rtl w:val="0"/>
        </w:rPr>
        <w:t xml:space="preserve">    }</w:t>
      </w:r>
    </w:p>
    <w:p>
      <w:r>
        <w:rPr>
          <w:rtl w:val="0"/>
        </w:rPr>
        <w:t xml:space="preserve"> </w:t>
      </w:r>
    </w:p>
    <w:p>
      <w:r>
        <w:rPr>
          <w:rtl w:val="0"/>
        </w:rPr>
        <w:t xml:space="preserve">        if(temp-&gt;right != NULL)</w:t>
      </w:r>
    </w:p>
    <w:p>
      <w:r>
        <w:rPr>
          <w:rtl w:val="0"/>
        </w:rPr>
        <w:t xml:space="preserve">        {</w:t>
      </w:r>
    </w:p>
    <w:p>
      <w:r>
        <w:rPr>
          <w:rtl w:val="0"/>
        </w:rPr>
        <w:t xml:space="preserve">            queue[++rear] = temp-&gt;right;</w:t>
      </w:r>
    </w:p>
    <w:p>
      <w:r>
        <w:rPr>
          <w:rtl w:val="0"/>
        </w:rPr>
        <w:t xml:space="preserve">        }</w:t>
      </w:r>
    </w:p>
    <w:p>
      <w:r>
        <w:rPr>
          <w:rtl w:val="0"/>
        </w:rPr>
        <w:t xml:space="preserve">        else</w:t>
      </w:r>
    </w:p>
    <w:p>
      <w:r>
        <w:rPr>
          <w:rtl w:val="0"/>
        </w:rPr>
        <w:t xml:space="preserve">    {</w:t>
      </w:r>
    </w:p>
    <w:p>
      <w:r>
        <w:rPr>
          <w:rtl w:val="0"/>
        </w:rPr>
        <w:t xml:space="preserve">        new_node = create(data);</w:t>
      </w:r>
    </w:p>
    <w:p>
      <w:r>
        <w:rPr>
          <w:rtl w:val="0"/>
        </w:rPr>
        <w:t xml:space="preserve">        if(new_node)</w:t>
      </w:r>
    </w:p>
    <w:p>
      <w:r>
        <w:rPr>
          <w:rtl w:val="0"/>
        </w:rPr>
        <w:t xml:space="preserve">        {</w:t>
      </w:r>
    </w:p>
    <w:p>
      <w:r>
        <w:rPr>
          <w:rtl w:val="0"/>
        </w:rPr>
        <w:t xml:space="preserve">        temp-&gt;right = new_node;</w:t>
      </w:r>
    </w:p>
    <w:p>
      <w:r>
        <w:rPr>
          <w:rtl w:val="0"/>
        </w:rPr>
        <w:t xml:space="preserve">        printf("\n* Node with data %d was inserted", data);</w:t>
      </w:r>
    </w:p>
    <w:p>
      <w:r>
        <w:rPr>
          <w:rtl w:val="0"/>
        </w:rPr>
        <w:t xml:space="preserve">        }</w:t>
      </w:r>
    </w:p>
    <w:p>
      <w:r>
        <w:rPr>
          <w:rtl w:val="0"/>
        </w:rPr>
        <w:t xml:space="preserve">        return;</w:t>
      </w:r>
    </w:p>
    <w:p>
      <w:r>
        <w:rPr>
          <w:rtl w:val="0"/>
        </w:rPr>
        <w:t xml:space="preserve">    }</w:t>
      </w:r>
    </w:p>
    <w:p>
      <w:r>
        <w:rPr>
          <w:rtl w:val="0"/>
        </w:rPr>
        <w:t xml:space="preserve">    }</w:t>
      </w:r>
    </w:p>
    <w:p>
      <w:r>
        <w:rPr>
          <w:rtl w:val="0"/>
        </w:rPr>
        <w:t>}</w:t>
      </w:r>
    </w:p>
    <w:p/>
    <w:p>
      <w:r>
        <w:rPr>
          <w:rtl w:val="0"/>
        </w:rPr>
        <w:t>void delete(int key)</w:t>
      </w:r>
    </w:p>
    <w:p>
      <w:r>
        <w:rPr>
          <w:rtl w:val="0"/>
        </w:rPr>
        <w:t>{</w:t>
      </w:r>
    </w:p>
    <w:p>
      <w:r>
        <w:rPr>
          <w:rtl w:val="0"/>
        </w:rPr>
        <w:t xml:space="preserve">    int front = -1;</w:t>
      </w:r>
    </w:p>
    <w:p>
      <w:r>
        <w:rPr>
          <w:rtl w:val="0"/>
        </w:rPr>
        <w:t xml:space="preserve">    int rear = -1;</w:t>
      </w:r>
    </w:p>
    <w:p>
      <w:r>
        <w:rPr>
          <w:rtl w:val="0"/>
        </w:rPr>
        <w:t xml:space="preserve">    if(root == NULL)</w:t>
      </w:r>
    </w:p>
    <w:p>
      <w:r>
        <w:rPr>
          <w:rtl w:val="0"/>
        </w:rPr>
        <w:t xml:space="preserve">    {</w:t>
      </w:r>
    </w:p>
    <w:p>
      <w:r>
        <w:rPr>
          <w:rtl w:val="0"/>
        </w:rPr>
        <w:t xml:space="preserve">    return;</w:t>
      </w:r>
    </w:p>
    <w:p>
      <w:r>
        <w:rPr>
          <w:rtl w:val="0"/>
        </w:rPr>
        <w:t xml:space="preserve">    }</w:t>
      </w:r>
    </w:p>
    <w:p>
      <w:r>
        <w:rPr>
          <w:rtl w:val="0"/>
        </w:rPr>
        <w:t xml:space="preserve">    if(root-&gt;left == NULL &amp;&amp; root-&gt;right == NULL)</w:t>
      </w:r>
    </w:p>
    <w:p>
      <w:r>
        <w:rPr>
          <w:rtl w:val="0"/>
        </w:rPr>
        <w:t xml:space="preserve">    {</w:t>
      </w:r>
    </w:p>
    <w:p>
      <w:r>
        <w:rPr>
          <w:rtl w:val="0"/>
        </w:rPr>
        <w:t xml:space="preserve">    if(root-&gt;val == key)</w:t>
      </w:r>
    </w:p>
    <w:p>
      <w:r>
        <w:rPr>
          <w:rtl w:val="0"/>
        </w:rPr>
        <w:t xml:space="preserve">    {</w:t>
      </w:r>
    </w:p>
    <w:p>
      <w:r>
        <w:rPr>
          <w:rtl w:val="0"/>
        </w:rPr>
        <w:t xml:space="preserve">        root = NULL;</w:t>
      </w:r>
    </w:p>
    <w:p>
      <w:r>
        <w:rPr>
          <w:rtl w:val="0"/>
        </w:rPr>
        <w:t xml:space="preserve">        printf("\n* Node with data %d was deleted", key);</w:t>
      </w:r>
    </w:p>
    <w:p>
      <w:r>
        <w:rPr>
          <w:rtl w:val="0"/>
        </w:rPr>
        <w:t xml:space="preserve">        return;</w:t>
      </w:r>
    </w:p>
    <w:p>
      <w:r>
        <w:rPr>
          <w:rtl w:val="0"/>
        </w:rPr>
        <w:t xml:space="preserve">    }</w:t>
      </w:r>
    </w:p>
    <w:p>
      <w:r>
        <w:rPr>
          <w:rtl w:val="0"/>
        </w:rPr>
        <w:t xml:space="preserve">    else</w:t>
      </w:r>
    </w:p>
    <w:p>
      <w:r>
        <w:rPr>
          <w:rtl w:val="0"/>
        </w:rPr>
        <w:t xml:space="preserve">    {</w:t>
      </w:r>
    </w:p>
    <w:p>
      <w:r>
        <w:rPr>
          <w:rtl w:val="0"/>
        </w:rPr>
        <w:t xml:space="preserve">        return;</w:t>
      </w:r>
    </w:p>
    <w:p>
      <w:r>
        <w:rPr>
          <w:rtl w:val="0"/>
        </w:rPr>
        <w:t xml:space="preserve">    }</w:t>
      </w:r>
    </w:p>
    <w:p>
      <w:r>
        <w:rPr>
          <w:rtl w:val="0"/>
        </w:rPr>
        <w:t xml:space="preserve">    }</w:t>
      </w:r>
    </w:p>
    <w:p/>
    <w:p>
      <w:r>
        <w:rPr>
          <w:rtl w:val="0"/>
        </w:rPr>
        <w:t xml:space="preserve"> </w:t>
      </w:r>
    </w:p>
    <w:p>
      <w:r>
        <w:rPr>
          <w:rtl w:val="0"/>
        </w:rPr>
        <w:t xml:space="preserve">    queue[front + 1] = root;</w:t>
      </w:r>
    </w:p>
    <w:p>
      <w:r>
        <w:rPr>
          <w:rtl w:val="0"/>
        </w:rPr>
        <w:t xml:space="preserve">    front = rear = 0;</w:t>
      </w:r>
    </w:p>
    <w:p>
      <w:r>
        <w:rPr>
          <w:rtl w:val="0"/>
        </w:rPr>
        <w:t xml:space="preserve">    while (front &lt;= rear)</w:t>
      </w:r>
    </w:p>
    <w:p>
      <w:r>
        <w:rPr>
          <w:rtl w:val="0"/>
        </w:rPr>
        <w:t xml:space="preserve">    {</w:t>
      </w:r>
    </w:p>
    <w:p>
      <w:r>
        <w:rPr>
          <w:rtl w:val="0"/>
        </w:rPr>
        <w:t xml:space="preserve">        temp = queue[front];</w:t>
      </w:r>
    </w:p>
    <w:p>
      <w:r>
        <w:rPr>
          <w:rtl w:val="0"/>
        </w:rPr>
        <w:t xml:space="preserve">        front++;</w:t>
      </w:r>
    </w:p>
    <w:p>
      <w:r>
        <w:rPr>
          <w:rtl w:val="0"/>
        </w:rPr>
        <w:t xml:space="preserve"> </w:t>
      </w:r>
    </w:p>
    <w:p>
      <w:r>
        <w:rPr>
          <w:rtl w:val="0"/>
        </w:rPr>
        <w:t xml:space="preserve">        if (temp-&gt;val == key)</w:t>
      </w:r>
    </w:p>
    <w:p>
      <w:r>
        <w:rPr>
          <w:rtl w:val="0"/>
        </w:rPr>
        <w:t xml:space="preserve">        {</w:t>
      </w:r>
    </w:p>
    <w:p>
      <w:r>
        <w:rPr>
          <w:rtl w:val="0"/>
        </w:rPr>
        <w:t xml:space="preserve">            key_node = temp;</w:t>
      </w:r>
    </w:p>
    <w:p>
      <w:r>
        <w:rPr>
          <w:rtl w:val="0"/>
        </w:rPr>
        <w:t xml:space="preserve">        }</w:t>
      </w:r>
    </w:p>
    <w:p>
      <w:r>
        <w:rPr>
          <w:rtl w:val="0"/>
        </w:rPr>
        <w:t xml:space="preserve"> </w:t>
      </w:r>
    </w:p>
    <w:p>
      <w:r>
        <w:rPr>
          <w:rtl w:val="0"/>
        </w:rPr>
        <w:t xml:space="preserve">        if (temp-&gt;left != NULL)</w:t>
      </w:r>
    </w:p>
    <w:p>
      <w:r>
        <w:rPr>
          <w:rtl w:val="0"/>
        </w:rPr>
        <w:t xml:space="preserve">        {</w:t>
      </w:r>
    </w:p>
    <w:p>
      <w:r>
        <w:rPr>
          <w:rtl w:val="0"/>
        </w:rPr>
        <w:t xml:space="preserve">        last_node = temp;</w:t>
      </w:r>
    </w:p>
    <w:p>
      <w:r>
        <w:rPr>
          <w:rtl w:val="0"/>
        </w:rPr>
        <w:t xml:space="preserve">            queue[++rear] = temp-&gt;left;</w:t>
      </w:r>
    </w:p>
    <w:p>
      <w:r>
        <w:rPr>
          <w:rtl w:val="0"/>
        </w:rPr>
        <w:t xml:space="preserve">        }</w:t>
      </w:r>
    </w:p>
    <w:p>
      <w:r>
        <w:rPr>
          <w:rtl w:val="0"/>
        </w:rPr>
        <w:t xml:space="preserve"> </w:t>
      </w:r>
    </w:p>
    <w:p>
      <w:r>
        <w:rPr>
          <w:rtl w:val="0"/>
        </w:rPr>
        <w:t xml:space="preserve">    if (temp-&gt;right != NULL)</w:t>
      </w:r>
    </w:p>
    <w:p>
      <w:r>
        <w:rPr>
          <w:rtl w:val="0"/>
        </w:rPr>
        <w:t xml:space="preserve">        {</w:t>
      </w:r>
    </w:p>
    <w:p>
      <w:r>
        <w:rPr>
          <w:rtl w:val="0"/>
        </w:rPr>
        <w:t xml:space="preserve">            last_node = temp;</w:t>
      </w:r>
    </w:p>
    <w:p>
      <w:r>
        <w:rPr>
          <w:rtl w:val="0"/>
        </w:rPr>
        <w:t xml:space="preserve">            queue[++rear] = temp-&gt;right;</w:t>
      </w:r>
    </w:p>
    <w:p>
      <w:r>
        <w:rPr>
          <w:rtl w:val="0"/>
        </w:rPr>
        <w:t xml:space="preserve">        }</w:t>
      </w:r>
    </w:p>
    <w:p>
      <w:r>
        <w:rPr>
          <w:rtl w:val="0"/>
        </w:rPr>
        <w:t xml:space="preserve">    }</w:t>
      </w:r>
    </w:p>
    <w:p>
      <w:r>
        <w:rPr>
          <w:rtl w:val="0"/>
        </w:rPr>
        <w:t xml:space="preserve">    if (key_node != NULL)</w:t>
      </w:r>
    </w:p>
    <w:p>
      <w:r>
        <w:rPr>
          <w:rtl w:val="0"/>
        </w:rPr>
        <w:t xml:space="preserve">    {</w:t>
      </w:r>
    </w:p>
    <w:p>
      <w:r>
        <w:rPr>
          <w:rtl w:val="0"/>
        </w:rPr>
        <w:t xml:space="preserve">        key_node-&gt;val = temp-&gt;val;</w:t>
      </w:r>
    </w:p>
    <w:p>
      <w:r>
        <w:rPr>
          <w:rtl w:val="0"/>
        </w:rPr>
        <w:t xml:space="preserve">        if (last_node-&gt;right == temp)</w:t>
      </w:r>
    </w:p>
    <w:p>
      <w:r>
        <w:rPr>
          <w:rtl w:val="0"/>
        </w:rPr>
        <w:t xml:space="preserve">        {</w:t>
      </w:r>
    </w:p>
    <w:p>
      <w:r>
        <w:rPr>
          <w:rtl w:val="0"/>
        </w:rPr>
        <w:t xml:space="preserve">            last_node-&gt;right = NULL;</w:t>
      </w:r>
    </w:p>
    <w:p>
      <w:r>
        <w:rPr>
          <w:rtl w:val="0"/>
        </w:rPr>
        <w:t xml:space="preserve">        }</w:t>
      </w:r>
    </w:p>
    <w:p>
      <w:r>
        <w:rPr>
          <w:rtl w:val="0"/>
        </w:rPr>
        <w:t xml:space="preserve">        else</w:t>
      </w:r>
    </w:p>
    <w:p>
      <w:r>
        <w:rPr>
          <w:rtl w:val="0"/>
        </w:rPr>
        <w:t xml:space="preserve">        {</w:t>
      </w:r>
    </w:p>
    <w:p>
      <w:r>
        <w:rPr>
          <w:rtl w:val="0"/>
        </w:rPr>
        <w:t xml:space="preserve">            last_node-&gt;left = NULL;</w:t>
      </w:r>
    </w:p>
    <w:p>
      <w:r>
        <w:rPr>
          <w:rtl w:val="0"/>
        </w:rPr>
        <w:t xml:space="preserve">    }</w:t>
      </w:r>
    </w:p>
    <w:p>
      <w:r>
        <w:rPr>
          <w:rtl w:val="0"/>
        </w:rPr>
        <w:t xml:space="preserve">        printf("\n* Node with data %d was deleted", key);</w:t>
      </w:r>
    </w:p>
    <w:p>
      <w:r>
        <w:rPr>
          <w:rtl w:val="0"/>
        </w:rPr>
        <w:t xml:space="preserve">        free(temp);</w:t>
      </w:r>
    </w:p>
    <w:p>
      <w:r>
        <w:rPr>
          <w:rtl w:val="0"/>
        </w:rPr>
        <w:t xml:space="preserve">        return;</w:t>
      </w:r>
    </w:p>
    <w:p>
      <w:r>
        <w:rPr>
          <w:rtl w:val="0"/>
        </w:rPr>
        <w:t xml:space="preserve">    }</w:t>
      </w:r>
    </w:p>
    <w:p>
      <w:r>
        <w:rPr>
          <w:rtl w:val="0"/>
        </w:rPr>
        <w:t xml:space="preserve">    printf("\n* Node with data %d was not found", key);</w:t>
      </w:r>
    </w:p>
    <w:p>
      <w:r>
        <w:rPr>
          <w:rtl w:val="0"/>
        </w:rPr>
        <w:t xml:space="preserve">}  </w:t>
      </w:r>
    </w:p>
    <w:p>
      <w:r>
        <w:rPr>
          <w:rtl w:val="0"/>
        </w:rPr>
        <w:t xml:space="preserve"> </w:t>
      </w:r>
    </w:p>
    <w:p>
      <w:r>
        <w:rPr>
          <w:rtl w:val="0"/>
        </w:rPr>
        <w:t>int search(int key)</w:t>
      </w:r>
    </w:p>
    <w:p>
      <w:r>
        <w:rPr>
          <w:rtl w:val="0"/>
        </w:rPr>
        <w:t>{</w:t>
      </w:r>
    </w:p>
    <w:p>
      <w:r>
        <w:rPr>
          <w:rtl w:val="0"/>
        </w:rPr>
        <w:t xml:space="preserve">    int front = -1;</w:t>
      </w:r>
    </w:p>
    <w:p>
      <w:r>
        <w:rPr>
          <w:rtl w:val="0"/>
        </w:rPr>
        <w:t xml:space="preserve">    int rear = -1;</w:t>
      </w:r>
    </w:p>
    <w:p>
      <w:r>
        <w:rPr>
          <w:rtl w:val="0"/>
        </w:rPr>
        <w:t xml:space="preserve">    int has_found;</w:t>
      </w:r>
    </w:p>
    <w:p>
      <w:r>
        <w:rPr>
          <w:rtl w:val="0"/>
        </w:rPr>
        <w:t xml:space="preserve">    if(has_found == -1) {</w:t>
      </w:r>
    </w:p>
    <w:p>
      <w:r>
        <w:rPr>
          <w:rtl w:val="0"/>
        </w:rPr>
        <w:t xml:space="preserve">    printf("\nNode was not found!");</w:t>
      </w:r>
    </w:p>
    <w:p>
      <w:r>
        <w:rPr>
          <w:rtl w:val="0"/>
        </w:rPr>
        <w:t xml:space="preserve">    } else {</w:t>
      </w:r>
    </w:p>
    <w:p>
      <w:r>
        <w:rPr>
          <w:rtl w:val="0"/>
        </w:rPr>
        <w:t xml:space="preserve">    printf("\nNode was found");</w:t>
      </w:r>
    </w:p>
    <w:p>
      <w:r>
        <w:rPr>
          <w:rtl w:val="0"/>
        </w:rPr>
        <w:t xml:space="preserve">    }</w:t>
      </w:r>
    </w:p>
    <w:p>
      <w:r>
        <w:rPr>
          <w:rtl w:val="0"/>
        </w:rPr>
        <w:t xml:space="preserve">    if (root == NULL)</w:t>
      </w:r>
    </w:p>
    <w:p>
      <w:r>
        <w:rPr>
          <w:rtl w:val="0"/>
        </w:rPr>
        <w:t xml:space="preserve">    {</w:t>
      </w:r>
    </w:p>
    <w:p>
      <w:r>
        <w:rPr>
          <w:rtl w:val="0"/>
        </w:rPr>
        <w:t xml:space="preserve">    return -1;</w:t>
      </w:r>
    </w:p>
    <w:p>
      <w:r>
        <w:rPr>
          <w:rtl w:val="0"/>
        </w:rPr>
        <w:t xml:space="preserve">    }</w:t>
      </w:r>
    </w:p>
    <w:p/>
    <w:p>
      <w:r>
        <w:rPr>
          <w:rtl w:val="0"/>
        </w:rPr>
        <w:t xml:space="preserve">    queue[front + 1] = root;</w:t>
      </w:r>
    </w:p>
    <w:p>
      <w:r>
        <w:rPr>
          <w:rtl w:val="0"/>
        </w:rPr>
        <w:t xml:space="preserve">    front = rear = 0;</w:t>
      </w:r>
    </w:p>
    <w:p>
      <w:r>
        <w:rPr>
          <w:rtl w:val="0"/>
        </w:rPr>
        <w:t xml:space="preserve">    while (front &lt;= rear)</w:t>
      </w:r>
    </w:p>
    <w:p>
      <w:r>
        <w:rPr>
          <w:rtl w:val="0"/>
        </w:rPr>
        <w:t xml:space="preserve">    {</w:t>
      </w:r>
    </w:p>
    <w:p>
      <w:r>
        <w:rPr>
          <w:rtl w:val="0"/>
        </w:rPr>
        <w:t xml:space="preserve">    struct TreeNode* temp = queue[front];</w:t>
      </w:r>
    </w:p>
    <w:p>
      <w:r>
        <w:rPr>
          <w:rtl w:val="0"/>
        </w:rPr>
        <w:t xml:space="preserve">    front++;</w:t>
      </w:r>
    </w:p>
    <w:p/>
    <w:p>
      <w:r>
        <w:rPr>
          <w:rtl w:val="0"/>
        </w:rPr>
        <w:t xml:space="preserve">    if (temp-&gt;val == key)</w:t>
      </w:r>
    </w:p>
    <w:p>
      <w:r>
        <w:rPr>
          <w:rtl w:val="0"/>
        </w:rPr>
        <w:t xml:space="preserve">    {</w:t>
      </w:r>
    </w:p>
    <w:p>
      <w:r>
        <w:rPr>
          <w:rtl w:val="0"/>
        </w:rPr>
        <w:t xml:space="preserve">        return 1;</w:t>
      </w:r>
    </w:p>
    <w:p>
      <w:r>
        <w:rPr>
          <w:rtl w:val="0"/>
        </w:rPr>
        <w:t xml:space="preserve">    }</w:t>
      </w:r>
    </w:p>
    <w:p/>
    <w:p>
      <w:r>
        <w:rPr>
          <w:rtl w:val="0"/>
        </w:rPr>
        <w:t xml:space="preserve">    if (temp-&gt;left != NULL)</w:t>
      </w:r>
    </w:p>
    <w:p>
      <w:r>
        <w:rPr>
          <w:rtl w:val="0"/>
        </w:rPr>
        <w:t xml:space="preserve">    {</w:t>
      </w:r>
    </w:p>
    <w:p>
      <w:r>
        <w:rPr>
          <w:rtl w:val="0"/>
        </w:rPr>
        <w:t xml:space="preserve">        queue[++rear] = temp-&gt;left;</w:t>
      </w:r>
    </w:p>
    <w:p>
      <w:r>
        <w:rPr>
          <w:rtl w:val="0"/>
        </w:rPr>
        <w:t xml:space="preserve">    }</w:t>
      </w:r>
    </w:p>
    <w:p/>
    <w:p>
      <w:r>
        <w:rPr>
          <w:rtl w:val="0"/>
        </w:rPr>
        <w:t xml:space="preserve">    if (temp-&gt;right != NULL)</w:t>
      </w:r>
    </w:p>
    <w:p>
      <w:r>
        <w:rPr>
          <w:rtl w:val="0"/>
        </w:rPr>
        <w:t xml:space="preserve">    {</w:t>
      </w:r>
    </w:p>
    <w:p>
      <w:r>
        <w:rPr>
          <w:rtl w:val="0"/>
        </w:rPr>
        <w:t xml:space="preserve">        queue[++rear] = temp-&gt;right;</w:t>
      </w:r>
    </w:p>
    <w:p>
      <w:r>
        <w:rPr>
          <w:rtl w:val="0"/>
        </w:rPr>
        <w:t xml:space="preserve">    }</w:t>
      </w:r>
    </w:p>
    <w:p>
      <w:r>
        <w:rPr>
          <w:rtl w:val="0"/>
        </w:rPr>
        <w:t xml:space="preserve">    }</w:t>
      </w:r>
    </w:p>
    <w:p>
      <w:r>
        <w:rPr>
          <w:rtl w:val="0"/>
        </w:rPr>
        <w:t xml:space="preserve">    return -1;</w:t>
      </w:r>
    </w:p>
    <w:p>
      <w:r>
        <w:rPr>
          <w:rtl w:val="0"/>
        </w:rPr>
        <w:t>}</w:t>
      </w:r>
    </w:p>
    <w:p>
      <w:pPr>
        <w:spacing w:before="120" w:after="120" w:line="360" w:lineRule="auto"/>
        <w:jc w:val="both"/>
        <w:rPr>
          <w:rFonts w:ascii="Times New Roman" w:hAnsi="Times New Roman" w:eastAsia="Times New Roman" w:cs="Times New Roman"/>
          <w:b/>
          <w:color w:val="00000A"/>
          <w:sz w:val="24"/>
          <w:szCs w:val="24"/>
        </w:rPr>
      </w:pPr>
      <w:r>
        <w:rPr>
          <w:rFonts w:ascii="Times New Roman" w:hAnsi="Times New Roman" w:eastAsia="Times New Roman" w:cs="Times New Roman"/>
          <w:b/>
          <w:color w:val="00000A"/>
          <w:sz w:val="24"/>
          <w:szCs w:val="24"/>
          <w:rtl w:val="0"/>
        </w:rPr>
        <w:t>Output:</w:t>
      </w:r>
    </w:p>
    <w:p>
      <w:pPr>
        <w:spacing w:before="120" w:after="120" w:line="360" w:lineRule="auto"/>
        <w:jc w:val="both"/>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Pr>
        <w:drawing>
          <wp:inline distT="114300" distB="114300" distL="114300" distR="114300">
            <wp:extent cx="4633595" cy="26098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7"/>
                    <a:srcRect/>
                    <a:stretch>
                      <a:fillRect/>
                    </a:stretch>
                  </pic:blipFill>
                  <pic:spPr>
                    <a:xfrm>
                      <a:off x="0" y="0"/>
                      <a:ext cx="4633913" cy="2610296"/>
                    </a:xfrm>
                    <a:prstGeom prst="rect">
                      <a:avLst/>
                    </a:prstGeom>
                  </pic:spPr>
                </pic:pic>
              </a:graphicData>
            </a:graphic>
          </wp:inline>
        </w:drawing>
      </w:r>
    </w:p>
    <w:p>
      <w:pPr>
        <w:spacing w:before="120" w:after="120" w:line="360" w:lineRule="auto"/>
        <w:jc w:val="both"/>
        <w:rPr>
          <w:rFonts w:ascii="Times New Roman" w:hAnsi="Times New Roman" w:eastAsia="Times New Roman" w:cs="Times New Roman"/>
          <w:b/>
          <w:color w:val="00000A"/>
          <w:sz w:val="24"/>
          <w:szCs w:val="24"/>
        </w:rPr>
      </w:pPr>
    </w:p>
    <w:p>
      <w:pPr>
        <w:rPr>
          <w:rFonts w:ascii="Times New Roman" w:hAnsi="Times New Roman" w:eastAsia="Times New Roman" w:cs="Times New Roman"/>
          <w:color w:val="00000A"/>
          <w:sz w:val="24"/>
          <w:szCs w:val="24"/>
        </w:rPr>
      </w:pPr>
      <w:r>
        <w:rPr>
          <w:b/>
          <w:rtl w:val="0"/>
        </w:rPr>
        <w:t xml:space="preserve">Conclusion: </w:t>
      </w:r>
      <w:r>
        <w:rPr>
          <w:rtl w:val="0"/>
        </w:rPr>
        <w:t>In conclusion, a BST with a linked list representation provides an elegant and effective solution for managing data in a hierarchical, sorted structure. It is a fundamental data structure used in various applications, such as databases, search engines, and symbol tables in computer science. Properly maintaining the BST's balance is essential for optimal performance, and it offers a powerful tool for organizing and managing data efficiently.</w:t>
      </w:r>
    </w:p>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1800" w:hanging="36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
    <w:nsid w:val="BF205925"/>
    <w:multiLevelType w:val="multilevel"/>
    <w:tmpl w:val="BF205925"/>
    <w:lvl w:ilvl="0" w:tentative="0">
      <w:start w:val="1"/>
      <w:numFmt w:val="decimal"/>
      <w:lvlText w:val="%1."/>
      <w:lvlJc w:val="left"/>
      <w:pPr>
        <w:ind w:left="1080" w:hanging="72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
    <w:nsid w:val="CF092B84"/>
    <w:multiLevelType w:val="multilevel"/>
    <w:tmpl w:val="CF092B84"/>
    <w:lvl w:ilvl="0" w:tentative="0">
      <w:start w:val="1"/>
      <w:numFmt w:val="decimal"/>
      <w:lvlText w:val="%1."/>
      <w:lvlJc w:val="left"/>
      <w:pPr>
        <w:ind w:left="1080" w:hanging="36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3">
    <w:nsid w:val="0053208E"/>
    <w:multiLevelType w:val="multilevel"/>
    <w:tmpl w:val="0053208E"/>
    <w:lvl w:ilvl="0" w:tentative="0">
      <w:start w:val="1"/>
      <w:numFmt w:val="decimal"/>
      <w:lvlText w:val="%1."/>
      <w:lvlJc w:val="left"/>
      <w:pPr>
        <w:ind w:left="720" w:hanging="36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4">
    <w:nsid w:val="03D62ECE"/>
    <w:multiLevelType w:val="multilevel"/>
    <w:tmpl w:val="03D62ECE"/>
    <w:lvl w:ilvl="0" w:tentative="0">
      <w:start w:val="1"/>
      <w:numFmt w:val="decimal"/>
      <w:lvlText w:val="%1."/>
      <w:lvlJc w:val="left"/>
      <w:pPr>
        <w:ind w:left="1800" w:hanging="36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5">
    <w:nsid w:val="59ADCABA"/>
    <w:multiLevelType w:val="multilevel"/>
    <w:tmpl w:val="59ADCABA"/>
    <w:lvl w:ilvl="0" w:tentative="0">
      <w:start w:val="1"/>
      <w:numFmt w:val="decimal"/>
      <w:lvlText w:val="%1."/>
      <w:lvlJc w:val="left"/>
      <w:pPr>
        <w:ind w:left="1080" w:hanging="36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3CD2E7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uiPriority w:val="0"/>
    <w:tblPr>
      <w:tblCellMar>
        <w:top w:w="0" w:type="dxa"/>
        <w:left w:w="10" w:type="dxa"/>
        <w:bottom w:w="0" w:type="dxa"/>
        <w:right w:w="10" w:type="dxa"/>
      </w:tblCellMar>
    </w:tblPr>
  </w:style>
  <w:style w:type="table" w:customStyle="1" w:styleId="14">
    <w:name w:val="_Style 11"/>
    <w:basedOn w:val="12"/>
    <w:uiPriority w:val="0"/>
    <w:tblPr>
      <w:tblCellMar>
        <w:top w:w="0" w:type="dxa"/>
        <w:left w:w="115" w:type="dxa"/>
        <w:bottom w:w="0" w:type="dxa"/>
        <w:right w:w="115" w:type="dxa"/>
      </w:tblCellMar>
    </w:tblPr>
  </w:style>
  <w:style w:type="table" w:customStyle="1" w:styleId="15">
    <w:name w:val="_Style 12"/>
    <w:basedOn w:val="12"/>
    <w:uiPriority w:val="0"/>
    <w:tblPr>
      <w:tblCellMar>
        <w:top w:w="0" w:type="dxa"/>
        <w:left w:w="115" w:type="dxa"/>
        <w:bottom w:w="0" w:type="dxa"/>
        <w:right w:w="115" w:type="dxa"/>
      </w:tblCellMar>
    </w:tblPr>
  </w:style>
  <w:style w:type="table" w:customStyle="1" w:styleId="16">
    <w:name w:val="_Style 13"/>
    <w:basedOn w:val="12"/>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Office_12.2.0.13266_F1E327BC-269C-435d-A152-05C5408002CA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2023-10-15T13:22:29Z</dcterms:created>
  <dc:creator>irkar</dc:creator>
  <cp:lastModifiedBy>suresh</cp:lastModifiedBy>
  <dcterms:modified xsi:type="dcterms:W3CDTF">2023-10-15T13:25:37Z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DF89F41D4D4F4E5C88D437D84C19757F_13</vt:lpwstr>
  </property>
</Properties>
</file>