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pPr>
      <w:bookmarkStart w:id="0" w:name="_gjdgxs" w:colFirst="0" w:colLast="0"/>
      <w:bookmarkEnd w:id="0"/>
      <w:r>
        <w:rPr>
          <w:rtl w:val="0"/>
        </w:rPr>
        <w:t>Experiment no 7:</w:t>
      </w:r>
    </w:p>
    <w:p>
      <w:pPr>
        <w:ind w:left="2880" w:firstLine="720"/>
      </w:pPr>
    </w:p>
    <w:p>
      <w:pPr>
        <w:ind w:left="2880" w:firstLine="720"/>
      </w:pPr>
    </w:p>
    <w:p>
      <w:pPr>
        <w:rPr>
          <w:b/>
        </w:rPr>
      </w:pPr>
      <w:r>
        <w:rPr>
          <w:b/>
          <w:rtl w:val="0"/>
        </w:rPr>
        <w:t xml:space="preserve">Name: </w:t>
      </w:r>
      <w:r>
        <w:rPr>
          <w:rFonts w:hint="default"/>
          <w:b/>
          <w:rtl w:val="0"/>
          <w:lang w:val="en-US"/>
        </w:rPr>
        <w:t xml:space="preserve">Supriya Virkar </w:t>
      </w:r>
      <w:r>
        <w:rPr>
          <w:b/>
          <w:rtl w:val="0"/>
        </w:rPr>
        <w:t>Roll no:</w:t>
      </w:r>
      <w:r>
        <w:rPr>
          <w:rFonts w:hint="default"/>
          <w:b/>
          <w:rtl w:val="0"/>
          <w:lang w:val="en-US"/>
        </w:rPr>
        <w:t xml:space="preserve">61 </w:t>
      </w:r>
      <w:bookmarkStart w:id="6" w:name="_GoBack"/>
      <w:bookmarkEnd w:id="6"/>
      <w:r>
        <w:rPr>
          <w:b/>
          <w:rtl w:val="0"/>
        </w:rPr>
        <w:t xml:space="preserve"> Batch: C   SEM: III</w:t>
      </w:r>
    </w:p>
    <w:p>
      <w:pPr>
        <w:rPr>
          <w:b/>
        </w:rPr>
      </w:pPr>
    </w:p>
    <w:p>
      <w:pPr>
        <w:rPr>
          <w:b/>
        </w:rPr>
      </w:pPr>
      <w:r>
        <w:rPr>
          <w:b/>
          <w:rtl w:val="0"/>
        </w:rPr>
        <w:t>Aim: Implementation of Circular Linked List ADT</w:t>
      </w:r>
    </w:p>
    <w:p/>
    <w:p>
      <w:pPr>
        <w:rPr>
          <w:i/>
          <w:color w:val="4F81BD"/>
        </w:rPr>
      </w:pPr>
      <w:r>
        <w:rPr>
          <w:b/>
          <w:rtl w:val="0"/>
        </w:rPr>
        <w:t>Objective:</w:t>
      </w:r>
      <w:r>
        <w:rPr>
          <w:rtl w:val="0"/>
        </w:rPr>
        <w:t xml:space="preserve"> Circular Linked List can be used to manage the Computing Resources of the computer. Data Structure such as stacks and queue are implemented with the help of circular linked list </w:t>
      </w:r>
    </w:p>
    <w:p/>
    <w:p/>
    <w:p>
      <w:r>
        <w:rPr>
          <w:rtl w:val="0"/>
        </w:rPr>
        <w:t xml:space="preserve">Theory: </w:t>
      </w:r>
    </w:p>
    <w:p>
      <w:r>
        <w:rPr>
          <w:rtl w:val="0"/>
        </w:rPr>
        <w:t>The circular linked list is a linked list where all nodes are connected to form a circle. In a circular linked list, the first node and the last node are connected to each other which forms a circle. There is no NULL at the end.</w:t>
      </w:r>
    </w:p>
    <w:p>
      <w:r>
        <w:drawing>
          <wp:inline distT="114300" distB="114300" distL="114300" distR="114300">
            <wp:extent cx="5943600" cy="102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5943600" cy="1028700"/>
                    </a:xfrm>
                    <a:prstGeom prst="rect">
                      <a:avLst/>
                    </a:prstGeom>
                  </pic:spPr>
                </pic:pic>
              </a:graphicData>
            </a:graphic>
          </wp:inline>
        </w:drawing>
      </w:r>
    </w:p>
    <w:p>
      <w:pPr>
        <w:rPr>
          <w:b/>
        </w:rPr>
      </w:pPr>
      <w:r>
        <w:rPr>
          <w:b/>
          <w:rtl w:val="0"/>
        </w:rPr>
        <w:t>There are generally two types of circular linked lists:</w:t>
      </w:r>
    </w:p>
    <w:p>
      <w:pPr>
        <w:numPr>
          <w:ilvl w:val="0"/>
          <w:numId w:val="1"/>
        </w:numPr>
        <w:ind w:left="720" w:hanging="360"/>
        <w:rPr>
          <w:u w:val="none"/>
        </w:rPr>
      </w:pPr>
      <w:r>
        <w:rPr>
          <w:rtl w:val="0"/>
        </w:rPr>
        <w:t>Circular singly linked list: 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p/>
    <w:p>
      <w:r>
        <w:drawing>
          <wp:inline distT="114300" distB="114300" distL="114300" distR="114300">
            <wp:extent cx="5943600" cy="11804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5943600" cy="1180736"/>
                    </a:xfrm>
                    <a:prstGeom prst="rect">
                      <a:avLst/>
                    </a:prstGeom>
                  </pic:spPr>
                </pic:pic>
              </a:graphicData>
            </a:graphic>
          </wp:inline>
        </w:drawing>
      </w:r>
    </w:p>
    <w:p/>
    <w:p>
      <w:pPr>
        <w:rPr>
          <w:b/>
        </w:rPr>
      </w:pPr>
    </w:p>
    <w:p>
      <w:pPr>
        <w:rPr>
          <w:b/>
        </w:rPr>
      </w:pPr>
      <w:r>
        <w:rPr>
          <w:b/>
          <w:rtl w:val="0"/>
        </w:rPr>
        <w:t>Algorithm:</w:t>
      </w:r>
    </w:p>
    <w:p>
      <w:r>
        <w:rPr>
          <w:rtl w:val="0"/>
        </w:rPr>
        <w:t xml:space="preserve">1) Insertion at the beginning of the list: To insert a node at the beginning of the list, follow these steps: </w:t>
      </w:r>
    </w:p>
    <w:p>
      <w:pPr>
        <w:numPr>
          <w:ilvl w:val="0"/>
          <w:numId w:val="2"/>
        </w:numPr>
        <w:ind w:left="720" w:hanging="360"/>
        <w:rPr>
          <w:u w:val="none"/>
        </w:rPr>
      </w:pPr>
      <w:r>
        <w:rPr>
          <w:rtl w:val="0"/>
        </w:rPr>
        <w:t xml:space="preserve">Create a node, say T. </w:t>
      </w:r>
    </w:p>
    <w:p>
      <w:pPr>
        <w:numPr>
          <w:ilvl w:val="0"/>
          <w:numId w:val="2"/>
        </w:numPr>
        <w:ind w:left="720" w:hanging="360"/>
        <w:rPr>
          <w:u w:val="none"/>
        </w:rPr>
      </w:pPr>
      <w:r>
        <w:rPr>
          <w:rtl w:val="0"/>
        </w:rPr>
        <w:t xml:space="preserve">Make T -&gt; next = last -&gt; next. </w:t>
      </w:r>
    </w:p>
    <w:p>
      <w:pPr>
        <w:numPr>
          <w:ilvl w:val="0"/>
          <w:numId w:val="2"/>
        </w:numPr>
        <w:ind w:left="720" w:hanging="360"/>
        <w:rPr>
          <w:u w:val="none"/>
        </w:rPr>
      </w:pPr>
      <w:r>
        <w:rPr>
          <w:rtl w:val="0"/>
        </w:rPr>
        <w:t xml:space="preserve">last -&gt; next = T. </w:t>
      </w:r>
    </w:p>
    <w:p>
      <w:pPr>
        <w:ind w:left="0" w:firstLine="0"/>
      </w:pPr>
      <w:r>
        <w:drawing>
          <wp:inline distT="114300" distB="114300" distL="114300" distR="114300">
            <wp:extent cx="4486275" cy="2209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9"/>
                    <a:srcRect/>
                    <a:stretch>
                      <a:fillRect/>
                    </a:stretch>
                  </pic:blipFill>
                  <pic:spPr>
                    <a:xfrm>
                      <a:off x="0" y="0"/>
                      <a:ext cx="4486275" cy="2209800"/>
                    </a:xfrm>
                    <a:prstGeom prst="rect">
                      <a:avLst/>
                    </a:prstGeom>
                  </pic:spPr>
                </pic:pic>
              </a:graphicData>
            </a:graphic>
          </wp:inline>
        </w:drawing>
      </w:r>
    </w:p>
    <w:p>
      <w:pPr>
        <w:ind w:left="0" w:firstLine="0"/>
      </w:pPr>
      <w:r>
        <w:rPr>
          <w:rtl w:val="0"/>
        </w:rPr>
        <w:t>And then,</w:t>
      </w:r>
    </w:p>
    <w:p>
      <w:pPr>
        <w:ind w:left="0" w:firstLine="0"/>
      </w:pPr>
      <w:r>
        <w:drawing>
          <wp:inline distT="114300" distB="114300" distL="114300" distR="114300">
            <wp:extent cx="5943600" cy="1511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0"/>
                    <a:srcRect/>
                    <a:stretch>
                      <a:fillRect/>
                    </a:stretch>
                  </pic:blipFill>
                  <pic:spPr>
                    <a:xfrm>
                      <a:off x="0" y="0"/>
                      <a:ext cx="5943600" cy="1511300"/>
                    </a:xfrm>
                    <a:prstGeom prst="rect">
                      <a:avLst/>
                    </a:prstGeom>
                  </pic:spPr>
                </pic:pic>
              </a:graphicData>
            </a:graphic>
          </wp:inline>
        </w:drawing>
      </w:r>
    </w:p>
    <w:p>
      <w:r>
        <w:rPr>
          <w:rtl w:val="0"/>
        </w:rPr>
        <w:t xml:space="preserve">2) Insertion at the end of the list: To insert a node at the end of the list, follow these steps: </w:t>
      </w:r>
    </w:p>
    <w:p>
      <w:pPr>
        <w:numPr>
          <w:ilvl w:val="0"/>
          <w:numId w:val="3"/>
        </w:numPr>
        <w:ind w:left="720" w:hanging="360"/>
        <w:rPr>
          <w:u w:val="none"/>
        </w:rPr>
      </w:pPr>
      <w:r>
        <w:rPr>
          <w:rtl w:val="0"/>
        </w:rPr>
        <w:t xml:space="preserve">Create a node, say T. </w:t>
      </w:r>
    </w:p>
    <w:p>
      <w:pPr>
        <w:numPr>
          <w:ilvl w:val="0"/>
          <w:numId w:val="3"/>
        </w:numPr>
        <w:ind w:left="720" w:hanging="360"/>
        <w:rPr>
          <w:u w:val="none"/>
        </w:rPr>
      </w:pPr>
      <w:r>
        <w:rPr>
          <w:rtl w:val="0"/>
        </w:rPr>
        <w:t xml:space="preserve">Make T -&gt; next = last -&gt; next; </w:t>
      </w:r>
    </w:p>
    <w:p>
      <w:pPr>
        <w:numPr>
          <w:ilvl w:val="0"/>
          <w:numId w:val="3"/>
        </w:numPr>
        <w:ind w:left="720" w:hanging="360"/>
        <w:rPr>
          <w:u w:val="none"/>
        </w:rPr>
      </w:pPr>
      <w:r>
        <w:rPr>
          <w:rtl w:val="0"/>
        </w:rPr>
        <w:t xml:space="preserve">last -&gt; next = T. </w:t>
      </w:r>
    </w:p>
    <w:p>
      <w:pPr>
        <w:numPr>
          <w:ilvl w:val="0"/>
          <w:numId w:val="3"/>
        </w:numPr>
        <w:ind w:left="720" w:hanging="360"/>
        <w:rPr>
          <w:u w:val="none"/>
        </w:rPr>
      </w:pPr>
      <w:r>
        <w:rPr>
          <w:rtl w:val="0"/>
        </w:rPr>
        <w:t xml:space="preserve">last = T. </w:t>
      </w:r>
    </w:p>
    <w:p>
      <w:r>
        <w:rPr>
          <w:rtl w:val="0"/>
        </w:rPr>
        <w:t>Before insertion,</w:t>
      </w:r>
    </w:p>
    <w:p>
      <w:r>
        <w:drawing>
          <wp:inline distT="114300" distB="114300" distL="114300" distR="114300">
            <wp:extent cx="5943600" cy="2133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11"/>
                    <a:srcRect/>
                    <a:stretch>
                      <a:fillRect/>
                    </a:stretch>
                  </pic:blipFill>
                  <pic:spPr>
                    <a:xfrm>
                      <a:off x="0" y="0"/>
                      <a:ext cx="5943600" cy="2133600"/>
                    </a:xfrm>
                    <a:prstGeom prst="rect">
                      <a:avLst/>
                    </a:prstGeom>
                  </pic:spPr>
                </pic:pic>
              </a:graphicData>
            </a:graphic>
          </wp:inline>
        </w:drawing>
      </w:r>
    </w:p>
    <w:p>
      <w:r>
        <w:rPr>
          <w:rtl w:val="0"/>
        </w:rPr>
        <w:t>After insertion,</w:t>
      </w:r>
    </w:p>
    <w:p>
      <w:r>
        <w:drawing>
          <wp:inline distT="114300" distB="114300" distL="114300" distR="114300">
            <wp:extent cx="5943600" cy="2108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12"/>
                    <a:srcRect/>
                    <a:stretch>
                      <a:fillRect/>
                    </a:stretch>
                  </pic:blipFill>
                  <pic:spPr>
                    <a:xfrm>
                      <a:off x="0" y="0"/>
                      <a:ext cx="5943600" cy="2108200"/>
                    </a:xfrm>
                    <a:prstGeom prst="rect">
                      <a:avLst/>
                    </a:prstGeom>
                  </pic:spPr>
                </pic:pic>
              </a:graphicData>
            </a:graphic>
          </wp:inline>
        </w:drawing>
      </w:r>
    </w:p>
    <w:p>
      <w:r>
        <w:rPr>
          <w:rtl w:val="0"/>
        </w:rPr>
        <w:t>Circular linked list after insertion of node at the end</w:t>
      </w:r>
    </w:p>
    <w:p>
      <w:r>
        <w:rPr>
          <w:rtl w:val="0"/>
        </w:rPr>
        <w:t xml:space="preserve">3) Insertion in between the nodes: To insert a node in between the two nodes, follow these steps: </w:t>
      </w:r>
    </w:p>
    <w:p>
      <w:pPr>
        <w:numPr>
          <w:ilvl w:val="0"/>
          <w:numId w:val="4"/>
        </w:numPr>
        <w:ind w:left="720" w:hanging="360"/>
      </w:pPr>
      <w:r>
        <w:rPr>
          <w:rtl w:val="0"/>
        </w:rPr>
        <w:t xml:space="preserve">Create a node, say T. </w:t>
      </w:r>
    </w:p>
    <w:p>
      <w:pPr>
        <w:numPr>
          <w:ilvl w:val="0"/>
          <w:numId w:val="4"/>
        </w:numPr>
        <w:ind w:left="720" w:hanging="360"/>
      </w:pPr>
      <w:r>
        <w:rPr>
          <w:rtl w:val="0"/>
        </w:rPr>
        <w:t xml:space="preserve">Search for the node after which T needs to be inserted, say that node is P. </w:t>
      </w:r>
    </w:p>
    <w:p>
      <w:pPr>
        <w:numPr>
          <w:ilvl w:val="0"/>
          <w:numId w:val="4"/>
        </w:numPr>
        <w:ind w:left="720" w:hanging="360"/>
      </w:pPr>
      <w:r>
        <w:rPr>
          <w:rtl w:val="0"/>
        </w:rPr>
        <w:t xml:space="preserve">Make T -&gt; next = P -&gt; next; </w:t>
      </w:r>
    </w:p>
    <w:p>
      <w:pPr>
        <w:numPr>
          <w:ilvl w:val="0"/>
          <w:numId w:val="4"/>
        </w:numPr>
        <w:ind w:left="720" w:hanging="360"/>
      </w:pPr>
      <w:r>
        <w:rPr>
          <w:rtl w:val="0"/>
        </w:rPr>
        <w:t>P -&gt; next = T.</w:t>
      </w:r>
    </w:p>
    <w:p>
      <w:r>
        <w:rPr>
          <w:rtl w:val="0"/>
        </w:rPr>
        <w:t>Suppose 12 needs to be inserted after the node has the value 10,</w:t>
      </w:r>
    </w:p>
    <w:p>
      <w:r>
        <w:drawing>
          <wp:inline distT="114300" distB="114300" distL="114300" distR="114300">
            <wp:extent cx="5943600" cy="1828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3"/>
                    <a:srcRect/>
                    <a:stretch>
                      <a:fillRect/>
                    </a:stretch>
                  </pic:blipFill>
                  <pic:spPr>
                    <a:xfrm>
                      <a:off x="0" y="0"/>
                      <a:ext cx="5943600" cy="1828800"/>
                    </a:xfrm>
                    <a:prstGeom prst="rect">
                      <a:avLst/>
                    </a:prstGeom>
                  </pic:spPr>
                </pic:pic>
              </a:graphicData>
            </a:graphic>
          </wp:inline>
        </w:drawing>
      </w:r>
    </w:p>
    <w:p>
      <w:r>
        <w:rPr>
          <w:rtl w:val="0"/>
        </w:rPr>
        <w:t>Circular linked list before insertion</w:t>
      </w:r>
    </w:p>
    <w:p>
      <w:r>
        <w:rPr>
          <w:rtl w:val="0"/>
        </w:rPr>
        <w:t>After searching and insertion,</w:t>
      </w:r>
    </w:p>
    <w:p>
      <w:r>
        <w:drawing>
          <wp:inline distT="114300" distB="114300" distL="114300" distR="114300">
            <wp:extent cx="5943600" cy="190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4"/>
                    <a:srcRect/>
                    <a:stretch>
                      <a:fillRect/>
                    </a:stretch>
                  </pic:blipFill>
                  <pic:spPr>
                    <a:xfrm>
                      <a:off x="0" y="0"/>
                      <a:ext cx="5943600" cy="1905000"/>
                    </a:xfrm>
                    <a:prstGeom prst="rect">
                      <a:avLst/>
                    </a:prstGeom>
                  </pic:spPr>
                </pic:pic>
              </a:graphicData>
            </a:graphic>
          </wp:inline>
        </w:drawing>
      </w:r>
    </w:p>
    <w:p>
      <w:r>
        <w:rPr>
          <w:rtl w:val="0"/>
        </w:rPr>
        <w:t>Circular linked list after  insertion</w:t>
      </w:r>
    </w:p>
    <w:p>
      <w:r>
        <w:rPr>
          <w:rtl w:val="0"/>
        </w:rPr>
        <w:t>2. Deletion in a circular linked list:</w:t>
      </w:r>
    </w:p>
    <w:p>
      <w:r>
        <w:rPr>
          <w:rtl w:val="0"/>
        </w:rPr>
        <w:t>1) Delete the node only if it is the only node in the circular linked list:</w:t>
      </w:r>
    </w:p>
    <w:p>
      <w:pPr>
        <w:numPr>
          <w:ilvl w:val="0"/>
          <w:numId w:val="5"/>
        </w:numPr>
        <w:ind w:left="720" w:hanging="360"/>
      </w:pPr>
      <w:r>
        <w:rPr>
          <w:rtl w:val="0"/>
        </w:rPr>
        <w:t>Free the node’s memory</w:t>
      </w:r>
    </w:p>
    <w:p>
      <w:pPr>
        <w:numPr>
          <w:ilvl w:val="0"/>
          <w:numId w:val="5"/>
        </w:numPr>
        <w:ind w:left="720" w:hanging="360"/>
      </w:pPr>
      <w:r>
        <w:rPr>
          <w:rtl w:val="0"/>
        </w:rPr>
        <w:t>The last value should be NULL A node always points to another node, so NULL assignment is not necessary.</w:t>
      </w:r>
      <w:r>
        <w:rPr>
          <w:rtl w:val="0"/>
        </w:rPr>
        <w:br w:type="textWrapping"/>
      </w:r>
      <w:r>
        <w:rPr>
          <w:rtl w:val="0"/>
        </w:rPr>
        <w:t>Any node can be set as the starting point.</w:t>
      </w:r>
      <w:r>
        <w:rPr>
          <w:rtl w:val="0"/>
        </w:rPr>
        <w:br w:type="textWrapping"/>
      </w:r>
      <w:r>
        <w:rPr>
          <w:rtl w:val="0"/>
        </w:rPr>
        <w:t>Nodes are traversed quickly from the first to the last.</w:t>
      </w:r>
    </w:p>
    <w:p>
      <w:r>
        <w:rPr>
          <w:rtl w:val="0"/>
        </w:rPr>
        <w:t>2) Deletion of the last node:</w:t>
      </w:r>
    </w:p>
    <w:p>
      <w:pPr>
        <w:numPr>
          <w:ilvl w:val="0"/>
          <w:numId w:val="6"/>
        </w:numPr>
        <w:ind w:left="720" w:hanging="360"/>
      </w:pPr>
      <w:r>
        <w:rPr>
          <w:rtl w:val="0"/>
        </w:rPr>
        <w:t>Locate the node before the last node (let it be temp)</w:t>
      </w:r>
    </w:p>
    <w:p>
      <w:pPr>
        <w:numPr>
          <w:ilvl w:val="0"/>
          <w:numId w:val="6"/>
        </w:numPr>
        <w:ind w:left="720" w:hanging="360"/>
      </w:pPr>
      <w:r>
        <w:rPr>
          <w:rtl w:val="0"/>
        </w:rPr>
        <w:t>Keep the address of the node next to the last node in temp</w:t>
      </w:r>
    </w:p>
    <w:p>
      <w:pPr>
        <w:numPr>
          <w:ilvl w:val="0"/>
          <w:numId w:val="6"/>
        </w:numPr>
        <w:ind w:left="720" w:hanging="360"/>
      </w:pPr>
      <w:r>
        <w:rPr>
          <w:rtl w:val="0"/>
        </w:rPr>
        <w:t>Delete the last memory</w:t>
      </w:r>
    </w:p>
    <w:p>
      <w:pPr>
        <w:numPr>
          <w:ilvl w:val="0"/>
          <w:numId w:val="6"/>
        </w:numPr>
        <w:ind w:left="720" w:hanging="360"/>
      </w:pPr>
      <w:r>
        <w:rPr>
          <w:rtl w:val="0"/>
        </w:rPr>
        <w:t>Put temp at the end</w:t>
      </w:r>
    </w:p>
    <w:p>
      <w:r>
        <w:rPr>
          <w:rtl w:val="0"/>
        </w:rPr>
        <w:t>3) Delete any node from the circular linked list: We will be given a node and our task is to delete that node from the circular linked list.</w:t>
      </w:r>
    </w:p>
    <w:p>
      <w:r>
        <w:rPr>
          <w:rtl w:val="0"/>
        </w:rPr>
        <w:t>Algorithm:</w:t>
      </w:r>
      <w:r>
        <w:rPr>
          <w:rtl w:val="0"/>
        </w:rPr>
        <w:br w:type="textWrapping"/>
      </w:r>
      <w:r>
        <w:rPr>
          <w:rtl w:val="0"/>
        </w:rPr>
        <w:t xml:space="preserve">Case 1: List is empty. </w:t>
      </w:r>
    </w:p>
    <w:p>
      <w:pPr>
        <w:numPr>
          <w:ilvl w:val="0"/>
          <w:numId w:val="7"/>
        </w:numPr>
        <w:ind w:left="720" w:hanging="360"/>
      </w:pPr>
      <w:r>
        <w:rPr>
          <w:rtl w:val="0"/>
        </w:rPr>
        <w:t>If the list is empty we will simply return.</w:t>
      </w:r>
    </w:p>
    <w:p>
      <w:r>
        <w:rPr>
          <w:rtl w:val="0"/>
        </w:rPr>
        <w:t xml:space="preserve">Case 2:List is not empty  </w:t>
      </w:r>
    </w:p>
    <w:p>
      <w:pPr>
        <w:numPr>
          <w:ilvl w:val="0"/>
          <w:numId w:val="8"/>
        </w:numPr>
        <w:ind w:left="720" w:hanging="360"/>
      </w:pPr>
      <w:r>
        <w:rPr>
          <w:rtl w:val="0"/>
        </w:rPr>
        <w:t>If the list is not empty then we define two pointers curr and prev and initialize the pointer curr with the head node.</w:t>
      </w:r>
    </w:p>
    <w:p>
      <w:pPr>
        <w:numPr>
          <w:ilvl w:val="0"/>
          <w:numId w:val="8"/>
        </w:numPr>
        <w:ind w:left="720" w:hanging="360"/>
      </w:pPr>
      <w:r>
        <w:rPr>
          <w:rtl w:val="0"/>
        </w:rPr>
        <w:t>Traverse the list using curr to find the node to be deleted and before moving to curr to the next node, every time set prev = curr.</w:t>
      </w:r>
    </w:p>
    <w:p>
      <w:pPr>
        <w:numPr>
          <w:ilvl w:val="0"/>
          <w:numId w:val="8"/>
        </w:numPr>
        <w:ind w:left="720" w:hanging="360"/>
      </w:pPr>
      <w:r>
        <w:rPr>
          <w:rtl w:val="0"/>
        </w:rPr>
        <w:t>If the node is found, check if it is the only node in the list. If yes, set head = NULL and free(curr).</w:t>
      </w:r>
    </w:p>
    <w:p>
      <w:pPr>
        <w:numPr>
          <w:ilvl w:val="0"/>
          <w:numId w:val="8"/>
        </w:numPr>
        <w:ind w:left="720" w:hanging="360"/>
      </w:pPr>
      <w:r>
        <w:rPr>
          <w:rtl w:val="0"/>
        </w:rPr>
        <w:t>If the list has more than one node, check if it is the first node of the list. Condition to check this( curr == head). If yes, then move prev until it reaches the last node. After prev reaches the last node, set head = head -&gt; next and prev -&gt; next = head. Delete curr.</w:t>
      </w:r>
    </w:p>
    <w:p>
      <w:pPr>
        <w:numPr>
          <w:ilvl w:val="0"/>
          <w:numId w:val="8"/>
        </w:numPr>
        <w:ind w:left="720" w:hanging="360"/>
      </w:pPr>
      <w:r>
        <w:rPr>
          <w:rtl w:val="0"/>
        </w:rPr>
        <w:t>If curr is not the first node, we check if it is the last node in the list. Condition to check this is (curr -&gt; next == head).</w:t>
      </w:r>
    </w:p>
    <w:p>
      <w:pPr>
        <w:numPr>
          <w:ilvl w:val="0"/>
          <w:numId w:val="8"/>
        </w:numPr>
        <w:ind w:left="720" w:hanging="360"/>
      </w:pPr>
      <w:r>
        <w:rPr>
          <w:rtl w:val="0"/>
        </w:rPr>
        <w:t>If curr is the last node. Set prev -&gt; next = head and delete the node curr by free(curr).</w:t>
      </w:r>
    </w:p>
    <w:p>
      <w:pPr>
        <w:numPr>
          <w:ilvl w:val="0"/>
          <w:numId w:val="8"/>
        </w:numPr>
        <w:ind w:left="720" w:hanging="360"/>
      </w:pPr>
      <w:r>
        <w:rPr>
          <w:rtl w:val="0"/>
        </w:rPr>
        <w:t>If the node to be deleted is neither the first node nor the last node, then set prev -&gt; next = curr -&gt; next and delete curr.</w:t>
      </w:r>
    </w:p>
    <w:p>
      <w:pPr>
        <w:numPr>
          <w:ilvl w:val="0"/>
          <w:numId w:val="8"/>
        </w:numPr>
        <w:ind w:left="720" w:hanging="360"/>
      </w:pPr>
      <w:r>
        <w:rPr>
          <w:rtl w:val="0"/>
        </w:rPr>
        <w:t>If the node is not present in the list return head and don’t do anything.</w:t>
      </w:r>
    </w:p>
    <w:p/>
    <w:p>
      <w:pPr>
        <w:rPr>
          <w:b/>
        </w:rPr>
      </w:pPr>
    </w:p>
    <w:p>
      <w:pPr>
        <w:rPr>
          <w:b/>
        </w:rPr>
      </w:pPr>
      <w:bookmarkStart w:id="1" w:name="_30j0zll" w:colFirst="0" w:colLast="0"/>
      <w:bookmarkEnd w:id="1"/>
      <w:r>
        <w:rPr>
          <w:b/>
          <w:rtl w:val="0"/>
        </w:rPr>
        <w:t>Code :</w:t>
      </w:r>
    </w:p>
    <w:p>
      <w:bookmarkStart w:id="2" w:name="_1fob9te" w:colFirst="0" w:colLast="0"/>
      <w:bookmarkEnd w:id="2"/>
    </w:p>
    <w:p>
      <w:r>
        <w:rPr>
          <w:rtl w:val="0"/>
        </w:rPr>
        <w:t>#include &lt;stdio.h&gt;</w:t>
      </w:r>
    </w:p>
    <w:p>
      <w:r>
        <w:rPr>
          <w:rtl w:val="0"/>
        </w:rPr>
        <w:t>#include &lt;stdlib.h&gt;</w:t>
      </w:r>
    </w:p>
    <w:p>
      <w:r>
        <w:rPr>
          <w:rtl w:val="0"/>
        </w:rPr>
        <w:t xml:space="preserve">  </w:t>
      </w:r>
    </w:p>
    <w:p>
      <w:r>
        <w:rPr>
          <w:rtl w:val="0"/>
        </w:rPr>
        <w:t>// Structure for a node</w:t>
      </w:r>
    </w:p>
    <w:p>
      <w:r>
        <w:rPr>
          <w:rtl w:val="0"/>
        </w:rPr>
        <w:t>struct Node {</w:t>
      </w:r>
    </w:p>
    <w:p>
      <w:r>
        <w:rPr>
          <w:rtl w:val="0"/>
        </w:rPr>
        <w:t xml:space="preserve">    int data;</w:t>
      </w:r>
    </w:p>
    <w:p>
      <w:r>
        <w:rPr>
          <w:rtl w:val="0"/>
        </w:rPr>
        <w:t xml:space="preserve">    struct Node* next;</w:t>
      </w:r>
    </w:p>
    <w:p>
      <w:r>
        <w:rPr>
          <w:rtl w:val="0"/>
        </w:rPr>
        <w:t>};</w:t>
      </w:r>
    </w:p>
    <w:p>
      <w:r>
        <w:rPr>
          <w:rtl w:val="0"/>
        </w:rPr>
        <w:t xml:space="preserve">  </w:t>
      </w:r>
    </w:p>
    <w:p>
      <w:r>
        <w:rPr>
          <w:rtl w:val="0"/>
        </w:rPr>
        <w:t>// Function to insert a node at the</w:t>
      </w:r>
    </w:p>
    <w:p>
      <w:r>
        <w:rPr>
          <w:rtl w:val="0"/>
        </w:rPr>
        <w:t>// beginning of a Circular linked list</w:t>
      </w:r>
    </w:p>
    <w:p>
      <w:r>
        <w:rPr>
          <w:rtl w:val="0"/>
        </w:rPr>
        <w:t>void push(struct Node** head_ref, int data)</w:t>
      </w:r>
    </w:p>
    <w:p>
      <w:r>
        <w:rPr>
          <w:rtl w:val="0"/>
        </w:rPr>
        <w:t>{</w:t>
      </w:r>
    </w:p>
    <w:p>
      <w:r>
        <w:rPr>
          <w:rtl w:val="0"/>
        </w:rPr>
        <w:t xml:space="preserve">  </w:t>
      </w:r>
    </w:p>
    <w:p>
      <w:r>
        <w:rPr>
          <w:rtl w:val="0"/>
        </w:rPr>
        <w:t xml:space="preserve">    // Create a new node and make head</w:t>
      </w:r>
    </w:p>
    <w:p>
      <w:r>
        <w:rPr>
          <w:rtl w:val="0"/>
        </w:rPr>
        <w:t xml:space="preserve">    // as next of it.</w:t>
      </w:r>
    </w:p>
    <w:p>
      <w:r>
        <w:rPr>
          <w:rtl w:val="0"/>
        </w:rPr>
        <w:t xml:space="preserve">    struct Node* ptr1 = (struct Node*)malloc(sizeof(struct Node));</w:t>
      </w:r>
    </w:p>
    <w:p>
      <w:r>
        <w:rPr>
          <w:rtl w:val="0"/>
        </w:rPr>
        <w:t xml:space="preserve">    ptr1-&gt;data = data;</w:t>
      </w:r>
    </w:p>
    <w:p>
      <w:r>
        <w:rPr>
          <w:rtl w:val="0"/>
        </w:rPr>
        <w:t xml:space="preserve">    ptr1-&gt;next = *head_ref;</w:t>
      </w:r>
    </w:p>
    <w:p>
      <w:r>
        <w:rPr>
          <w:rtl w:val="0"/>
        </w:rPr>
        <w:t xml:space="preserve">  </w:t>
      </w:r>
    </w:p>
    <w:p>
      <w:r>
        <w:rPr>
          <w:rtl w:val="0"/>
        </w:rPr>
        <w:t xml:space="preserve">    // If linked list is not NULL then</w:t>
      </w:r>
    </w:p>
    <w:p>
      <w:r>
        <w:rPr>
          <w:rtl w:val="0"/>
        </w:rPr>
        <w:t xml:space="preserve">    // set the next of last node</w:t>
      </w:r>
    </w:p>
    <w:p>
      <w:r>
        <w:rPr>
          <w:rtl w:val="0"/>
        </w:rPr>
        <w:t xml:space="preserve">    if (*head_ref != NULL) {</w:t>
      </w:r>
    </w:p>
    <w:p>
      <w:r>
        <w:rPr>
          <w:rtl w:val="0"/>
        </w:rPr>
        <w:t xml:space="preserve">  </w:t>
      </w:r>
    </w:p>
    <w:p>
      <w:r>
        <w:rPr>
          <w:rtl w:val="0"/>
        </w:rPr>
        <w:t xml:space="preserve">        // Find the node before head and</w:t>
      </w:r>
    </w:p>
    <w:p>
      <w:r>
        <w:rPr>
          <w:rtl w:val="0"/>
        </w:rPr>
        <w:t xml:space="preserve">        // update next of it.</w:t>
      </w:r>
    </w:p>
    <w:p>
      <w:r>
        <w:rPr>
          <w:rtl w:val="0"/>
        </w:rPr>
        <w:t xml:space="preserve">        struct Node* temp = *head_ref;</w:t>
      </w:r>
    </w:p>
    <w:p>
      <w:r>
        <w:rPr>
          <w:rtl w:val="0"/>
        </w:rPr>
        <w:t xml:space="preserve">        while (temp-&gt;next != *head_ref)</w:t>
      </w:r>
    </w:p>
    <w:p>
      <w:r>
        <w:rPr>
          <w:rtl w:val="0"/>
        </w:rPr>
        <w:t xml:space="preserve">            temp = temp-&gt;next;</w:t>
      </w:r>
    </w:p>
    <w:p>
      <w:r>
        <w:rPr>
          <w:rtl w:val="0"/>
        </w:rPr>
        <w:t xml:space="preserve">        temp-&gt;next = ptr1;</w:t>
      </w:r>
    </w:p>
    <w:p>
      <w:r>
        <w:rPr>
          <w:rtl w:val="0"/>
        </w:rPr>
        <w:t xml:space="preserve">    }</w:t>
      </w:r>
    </w:p>
    <w:p>
      <w:r>
        <w:rPr>
          <w:rtl w:val="0"/>
        </w:rPr>
        <w:t xml:space="preserve">    else</w:t>
      </w:r>
    </w:p>
    <w:p>
      <w:r>
        <w:rPr>
          <w:rtl w:val="0"/>
        </w:rPr>
        <w:t xml:space="preserve">  </w:t>
      </w:r>
    </w:p>
    <w:p>
      <w:r>
        <w:rPr>
          <w:rtl w:val="0"/>
        </w:rPr>
        <w:t xml:space="preserve">        // For the first node</w:t>
      </w:r>
    </w:p>
    <w:p>
      <w:r>
        <w:rPr>
          <w:rtl w:val="0"/>
        </w:rPr>
        <w:t xml:space="preserve">        ptr1-&gt;next = ptr1;</w:t>
      </w:r>
    </w:p>
    <w:p>
      <w:r>
        <w:rPr>
          <w:rtl w:val="0"/>
        </w:rPr>
        <w:t xml:space="preserve">  </w:t>
      </w:r>
    </w:p>
    <w:p>
      <w:r>
        <w:rPr>
          <w:rtl w:val="0"/>
        </w:rPr>
        <w:t xml:space="preserve">    *head_ref = ptr1;</w:t>
      </w:r>
    </w:p>
    <w:p>
      <w:r>
        <w:rPr>
          <w:rtl w:val="0"/>
        </w:rPr>
        <w:t>}</w:t>
      </w:r>
    </w:p>
    <w:p>
      <w:r>
        <w:rPr>
          <w:rtl w:val="0"/>
        </w:rPr>
        <w:t xml:space="preserve">  </w:t>
      </w:r>
    </w:p>
    <w:p>
      <w:r>
        <w:rPr>
          <w:rtl w:val="0"/>
        </w:rPr>
        <w:t>// Function to print nodes in a given</w:t>
      </w:r>
    </w:p>
    <w:p>
      <w:r>
        <w:rPr>
          <w:rtl w:val="0"/>
        </w:rPr>
        <w:t>// circular linked list</w:t>
      </w:r>
    </w:p>
    <w:p>
      <w:r>
        <w:rPr>
          <w:rtl w:val="0"/>
        </w:rPr>
        <w:t>void printList(struct Node* head)</w:t>
      </w:r>
    </w:p>
    <w:p>
      <w:r>
        <w:rPr>
          <w:rtl w:val="0"/>
        </w:rPr>
        <w:t>{</w:t>
      </w:r>
    </w:p>
    <w:p>
      <w:r>
        <w:rPr>
          <w:rtl w:val="0"/>
        </w:rPr>
        <w:t xml:space="preserve">    struct Node* temp = head;</w:t>
      </w:r>
    </w:p>
    <w:p>
      <w:r>
        <w:rPr>
          <w:rtl w:val="0"/>
        </w:rPr>
        <w:t xml:space="preserve">    if (head != NULL) {</w:t>
      </w:r>
    </w:p>
    <w:p>
      <w:r>
        <w:rPr>
          <w:rtl w:val="0"/>
        </w:rPr>
        <w:t xml:space="preserve">        do {</w:t>
      </w:r>
    </w:p>
    <w:p>
      <w:r>
        <w:rPr>
          <w:rtl w:val="0"/>
        </w:rPr>
        <w:t xml:space="preserve">            printf("%d ", temp-&gt;data);</w:t>
      </w:r>
    </w:p>
    <w:p>
      <w:r>
        <w:rPr>
          <w:rtl w:val="0"/>
        </w:rPr>
        <w:t xml:space="preserve">            temp = temp-&gt;next;</w:t>
      </w:r>
    </w:p>
    <w:p>
      <w:r>
        <w:rPr>
          <w:rtl w:val="0"/>
        </w:rPr>
        <w:t xml:space="preserve">        } while (temp != head);</w:t>
      </w:r>
    </w:p>
    <w:p>
      <w:r>
        <w:rPr>
          <w:rtl w:val="0"/>
        </w:rPr>
        <w:t xml:space="preserve">    }</w:t>
      </w:r>
    </w:p>
    <w:p>
      <w:r>
        <w:rPr>
          <w:rtl w:val="0"/>
        </w:rPr>
        <w:t xml:space="preserve">  </w:t>
      </w:r>
    </w:p>
    <w:p>
      <w:r>
        <w:rPr>
          <w:rtl w:val="0"/>
        </w:rPr>
        <w:t xml:space="preserve">    printf("\n");</w:t>
      </w:r>
    </w:p>
    <w:p>
      <w:r>
        <w:rPr>
          <w:rtl w:val="0"/>
        </w:rPr>
        <w:t>}</w:t>
      </w:r>
    </w:p>
    <w:p>
      <w:r>
        <w:rPr>
          <w:rtl w:val="0"/>
        </w:rPr>
        <w:t xml:space="preserve">  </w:t>
      </w:r>
    </w:p>
    <w:p>
      <w:r>
        <w:rPr>
          <w:rtl w:val="0"/>
        </w:rPr>
        <w:t>// Function to delete a given node</w:t>
      </w:r>
    </w:p>
    <w:p>
      <w:r>
        <w:rPr>
          <w:rtl w:val="0"/>
        </w:rPr>
        <w:t>// from the list</w:t>
      </w:r>
    </w:p>
    <w:p>
      <w:r>
        <w:rPr>
          <w:rtl w:val="0"/>
        </w:rPr>
        <w:t>void deleteNode(struct Node** head, int key)</w:t>
      </w:r>
    </w:p>
    <w:p>
      <w:r>
        <w:rPr>
          <w:rtl w:val="0"/>
        </w:rPr>
        <w:t>{</w:t>
      </w:r>
    </w:p>
    <w:p>
      <w:r>
        <w:rPr>
          <w:rtl w:val="0"/>
        </w:rPr>
        <w:t xml:space="preserve">  </w:t>
      </w:r>
    </w:p>
    <w:p>
      <w:r>
        <w:rPr>
          <w:rtl w:val="0"/>
        </w:rPr>
        <w:t xml:space="preserve">    // If linked list is empty</w:t>
      </w:r>
    </w:p>
    <w:p>
      <w:r>
        <w:rPr>
          <w:rtl w:val="0"/>
        </w:rPr>
        <w:t xml:space="preserve">    if (*head == NULL)</w:t>
      </w:r>
    </w:p>
    <w:p>
      <w:r>
        <w:rPr>
          <w:rtl w:val="0"/>
        </w:rPr>
        <w:t xml:space="preserve">        return;</w:t>
      </w:r>
    </w:p>
    <w:p>
      <w:r>
        <w:rPr>
          <w:rtl w:val="0"/>
        </w:rPr>
        <w:t xml:space="preserve">  </w:t>
      </w:r>
    </w:p>
    <w:p>
      <w:r>
        <w:rPr>
          <w:rtl w:val="0"/>
        </w:rPr>
        <w:t xml:space="preserve">    // If the list contains only a</w:t>
      </w:r>
    </w:p>
    <w:p>
      <w:r>
        <w:rPr>
          <w:rtl w:val="0"/>
        </w:rPr>
        <w:t xml:space="preserve">    // single node</w:t>
      </w:r>
    </w:p>
    <w:p>
      <w:r>
        <w:rPr>
          <w:rtl w:val="0"/>
        </w:rPr>
        <w:t xml:space="preserve">    if ((*head)-&gt;data == key &amp;&amp; (*head)-&gt;next == *head) {</w:t>
      </w:r>
    </w:p>
    <w:p>
      <w:r>
        <w:rPr>
          <w:rtl w:val="0"/>
        </w:rPr>
        <w:t xml:space="preserve">        free(*head);</w:t>
      </w:r>
    </w:p>
    <w:p>
      <w:r>
        <w:rPr>
          <w:rtl w:val="0"/>
        </w:rPr>
        <w:t xml:space="preserve">        *head = NULL;</w:t>
      </w:r>
    </w:p>
    <w:p>
      <w:r>
        <w:rPr>
          <w:rtl w:val="0"/>
        </w:rPr>
        <w:t xml:space="preserve">        return;</w:t>
      </w:r>
    </w:p>
    <w:p>
      <w:r>
        <w:rPr>
          <w:rtl w:val="0"/>
        </w:rPr>
        <w:t xml:space="preserve">    }</w:t>
      </w:r>
    </w:p>
    <w:p>
      <w:r>
        <w:rPr>
          <w:rtl w:val="0"/>
        </w:rPr>
        <w:t xml:space="preserve">  </w:t>
      </w:r>
    </w:p>
    <w:p>
      <w:r>
        <w:rPr>
          <w:rtl w:val="0"/>
        </w:rPr>
        <w:t xml:space="preserve">    struct Node *last = *head, *d;</w:t>
      </w:r>
    </w:p>
    <w:p>
      <w:r>
        <w:rPr>
          <w:rtl w:val="0"/>
        </w:rPr>
        <w:t xml:space="preserve">  </w:t>
      </w:r>
    </w:p>
    <w:p>
      <w:r>
        <w:rPr>
          <w:rtl w:val="0"/>
        </w:rPr>
        <w:t xml:space="preserve">    // If head is to be deleted</w:t>
      </w:r>
    </w:p>
    <w:p>
      <w:r>
        <w:rPr>
          <w:rtl w:val="0"/>
        </w:rPr>
        <w:t xml:space="preserve">    if ((*head)-&gt;data == key) {</w:t>
      </w:r>
    </w:p>
    <w:p>
      <w:r>
        <w:rPr>
          <w:rtl w:val="0"/>
        </w:rPr>
        <w:t xml:space="preserve">  </w:t>
      </w:r>
    </w:p>
    <w:p>
      <w:r>
        <w:rPr>
          <w:rtl w:val="0"/>
        </w:rPr>
        <w:t xml:space="preserve">        // Find the last node of the list</w:t>
      </w:r>
    </w:p>
    <w:p>
      <w:r>
        <w:rPr>
          <w:rtl w:val="0"/>
        </w:rPr>
        <w:t xml:space="preserve">        while (last-&gt;next != *head)</w:t>
      </w:r>
    </w:p>
    <w:p>
      <w:r>
        <w:rPr>
          <w:rtl w:val="0"/>
        </w:rPr>
        <w:t xml:space="preserve">            last = last-&gt;next;</w:t>
      </w:r>
    </w:p>
    <w:p>
      <w:r>
        <w:rPr>
          <w:rtl w:val="0"/>
        </w:rPr>
        <w:t xml:space="preserve">  </w:t>
      </w:r>
    </w:p>
    <w:p>
      <w:r>
        <w:rPr>
          <w:rtl w:val="0"/>
        </w:rPr>
        <w:t xml:space="preserve">        // Point last node to the next of</w:t>
      </w:r>
    </w:p>
    <w:p>
      <w:r>
        <w:rPr>
          <w:rtl w:val="0"/>
        </w:rPr>
        <w:t xml:space="preserve">        // head i.e. the second node</w:t>
      </w:r>
    </w:p>
    <w:p>
      <w:r>
        <w:rPr>
          <w:rtl w:val="0"/>
        </w:rPr>
        <w:t xml:space="preserve">        // of the list</w:t>
      </w:r>
    </w:p>
    <w:p>
      <w:r>
        <w:rPr>
          <w:rtl w:val="0"/>
        </w:rPr>
        <w:t xml:space="preserve">        last-&gt;next = (*head)-&gt;next;</w:t>
      </w:r>
    </w:p>
    <w:p>
      <w:r>
        <w:rPr>
          <w:rtl w:val="0"/>
        </w:rPr>
        <w:t xml:space="preserve">        free(*head);</w:t>
      </w:r>
    </w:p>
    <w:p>
      <w:r>
        <w:rPr>
          <w:rtl w:val="0"/>
        </w:rPr>
        <w:t xml:space="preserve">        *head = last-&gt;next;</w:t>
      </w:r>
    </w:p>
    <w:p>
      <w:r>
        <w:rPr>
          <w:rtl w:val="0"/>
        </w:rPr>
        <w:t xml:space="preserve">        return;</w:t>
      </w:r>
    </w:p>
    <w:p>
      <w:r>
        <w:rPr>
          <w:rtl w:val="0"/>
        </w:rPr>
        <w:t xml:space="preserve">    }</w:t>
      </w:r>
    </w:p>
    <w:p>
      <w:r>
        <w:rPr>
          <w:rtl w:val="0"/>
        </w:rPr>
        <w:t xml:space="preserve">  </w:t>
      </w:r>
    </w:p>
    <w:p>
      <w:r>
        <w:rPr>
          <w:rtl w:val="0"/>
        </w:rPr>
        <w:t xml:space="preserve">    // Either the node to be deleted is</w:t>
      </w:r>
    </w:p>
    <w:p>
      <w:r>
        <w:rPr>
          <w:rtl w:val="0"/>
        </w:rPr>
        <w:t xml:space="preserve">    // not found or the end of list</w:t>
      </w:r>
    </w:p>
    <w:p>
      <w:r>
        <w:rPr>
          <w:rtl w:val="0"/>
        </w:rPr>
        <w:t xml:space="preserve">    // is not reached</w:t>
      </w:r>
    </w:p>
    <w:p>
      <w:r>
        <w:rPr>
          <w:rtl w:val="0"/>
        </w:rPr>
        <w:t xml:space="preserve">    while (last-&gt;next != *head &amp;&amp; last-&gt;next-&gt;data != key) {</w:t>
      </w:r>
    </w:p>
    <w:p>
      <w:r>
        <w:rPr>
          <w:rtl w:val="0"/>
        </w:rPr>
        <w:t xml:space="preserve">        last = last-&gt;next;</w:t>
      </w:r>
    </w:p>
    <w:p>
      <w:r>
        <w:rPr>
          <w:rtl w:val="0"/>
        </w:rPr>
        <w:t xml:space="preserve">    }</w:t>
      </w:r>
    </w:p>
    <w:p>
      <w:r>
        <w:rPr>
          <w:rtl w:val="0"/>
        </w:rPr>
        <w:t xml:space="preserve">  </w:t>
      </w:r>
    </w:p>
    <w:p>
      <w:r>
        <w:rPr>
          <w:rtl w:val="0"/>
        </w:rPr>
        <w:t xml:space="preserve">    // If node to be deleted was found</w:t>
      </w:r>
    </w:p>
    <w:p>
      <w:r>
        <w:rPr>
          <w:rtl w:val="0"/>
        </w:rPr>
        <w:t xml:space="preserve">    if (last-&gt;next-&gt;data == key) {</w:t>
      </w:r>
    </w:p>
    <w:p>
      <w:r>
        <w:rPr>
          <w:rtl w:val="0"/>
        </w:rPr>
        <w:t xml:space="preserve">        d = last-&gt;next;</w:t>
      </w:r>
    </w:p>
    <w:p>
      <w:r>
        <w:rPr>
          <w:rtl w:val="0"/>
        </w:rPr>
        <w:t xml:space="preserve">        last-&gt;next = d-&gt;next;</w:t>
      </w:r>
    </w:p>
    <w:p>
      <w:r>
        <w:rPr>
          <w:rtl w:val="0"/>
        </w:rPr>
        <w:t xml:space="preserve">        free(d);</w:t>
      </w:r>
    </w:p>
    <w:p>
      <w:r>
        <w:rPr>
          <w:rtl w:val="0"/>
        </w:rPr>
        <w:t xml:space="preserve">    }</w:t>
      </w:r>
    </w:p>
    <w:p>
      <w:r>
        <w:rPr>
          <w:rtl w:val="0"/>
        </w:rPr>
        <w:t xml:space="preserve">    else</w:t>
      </w:r>
    </w:p>
    <w:p>
      <w:r>
        <w:rPr>
          <w:rtl w:val="0"/>
        </w:rPr>
        <w:t xml:space="preserve">        printf("Given node is not found in the list!!!\n");</w:t>
      </w:r>
    </w:p>
    <w:p>
      <w:r>
        <w:rPr>
          <w:rtl w:val="0"/>
        </w:rPr>
        <w:t>}</w:t>
      </w:r>
    </w:p>
    <w:p>
      <w:r>
        <w:rPr>
          <w:rtl w:val="0"/>
        </w:rPr>
        <w:t xml:space="preserve">  </w:t>
      </w:r>
    </w:p>
    <w:p>
      <w:r>
        <w:rPr>
          <w:rtl w:val="0"/>
        </w:rPr>
        <w:t>// Driver code</w:t>
      </w:r>
    </w:p>
    <w:p>
      <w:r>
        <w:rPr>
          <w:rtl w:val="0"/>
        </w:rPr>
        <w:t>int main()</w:t>
      </w:r>
    </w:p>
    <w:p>
      <w:r>
        <w:rPr>
          <w:rtl w:val="0"/>
        </w:rPr>
        <w:t>{</w:t>
      </w:r>
    </w:p>
    <w:p>
      <w:r>
        <w:rPr>
          <w:rtl w:val="0"/>
        </w:rPr>
        <w:t xml:space="preserve">    // Initialize lists as empty</w:t>
      </w:r>
    </w:p>
    <w:p>
      <w:r>
        <w:rPr>
          <w:rtl w:val="0"/>
        </w:rPr>
        <w:t xml:space="preserve">    struct Node* head = NULL;</w:t>
      </w:r>
    </w:p>
    <w:p>
      <w:r>
        <w:rPr>
          <w:rtl w:val="0"/>
        </w:rPr>
        <w:t xml:space="preserve">  </w:t>
      </w:r>
    </w:p>
    <w:p>
      <w:r>
        <w:rPr>
          <w:rtl w:val="0"/>
        </w:rPr>
        <w:t xml:space="preserve">    // Created linked list will be</w:t>
      </w:r>
    </w:p>
    <w:p>
      <w:r>
        <w:rPr>
          <w:rtl w:val="0"/>
        </w:rPr>
        <w:t xml:space="preserve">    // 2-&gt;5-&gt;7-&gt;8-&gt;10</w:t>
      </w:r>
    </w:p>
    <w:p>
      <w:r>
        <w:rPr>
          <w:rtl w:val="0"/>
        </w:rPr>
        <w:t xml:space="preserve">    push(&amp;head, 2);</w:t>
      </w:r>
    </w:p>
    <w:p>
      <w:r>
        <w:rPr>
          <w:rtl w:val="0"/>
        </w:rPr>
        <w:t xml:space="preserve">    push(&amp;head, 5);</w:t>
      </w:r>
    </w:p>
    <w:p>
      <w:r>
        <w:rPr>
          <w:rtl w:val="0"/>
        </w:rPr>
        <w:t xml:space="preserve">    push(&amp;head, 7);</w:t>
      </w:r>
    </w:p>
    <w:p>
      <w:r>
        <w:rPr>
          <w:rtl w:val="0"/>
        </w:rPr>
        <w:t xml:space="preserve">    push(&amp;head, 8);</w:t>
      </w:r>
    </w:p>
    <w:p>
      <w:r>
        <w:rPr>
          <w:rtl w:val="0"/>
        </w:rPr>
        <w:t xml:space="preserve">    push(&amp;head, 10);</w:t>
      </w:r>
    </w:p>
    <w:p>
      <w:r>
        <w:rPr>
          <w:rtl w:val="0"/>
        </w:rPr>
        <w:t xml:space="preserve">  </w:t>
      </w:r>
    </w:p>
    <w:p>
      <w:r>
        <w:rPr>
          <w:rtl w:val="0"/>
        </w:rPr>
        <w:t xml:space="preserve">    printf("List Before Deletion: ");</w:t>
      </w:r>
    </w:p>
    <w:p>
      <w:r>
        <w:rPr>
          <w:rtl w:val="0"/>
        </w:rPr>
        <w:t xml:space="preserve">    printList(head);</w:t>
      </w:r>
    </w:p>
    <w:p>
      <w:r>
        <w:rPr>
          <w:rtl w:val="0"/>
        </w:rPr>
        <w:t xml:space="preserve">  </w:t>
      </w:r>
    </w:p>
    <w:p>
      <w:r>
        <w:rPr>
          <w:rtl w:val="0"/>
        </w:rPr>
        <w:t xml:space="preserve">    deleteNode(&amp;head, 7);</w:t>
      </w:r>
    </w:p>
    <w:p>
      <w:r>
        <w:rPr>
          <w:rtl w:val="0"/>
        </w:rPr>
        <w:t xml:space="preserve">  </w:t>
      </w:r>
    </w:p>
    <w:p>
      <w:r>
        <w:rPr>
          <w:rtl w:val="0"/>
        </w:rPr>
        <w:t xml:space="preserve">    printf("List After Deletion: ");</w:t>
      </w:r>
    </w:p>
    <w:p>
      <w:r>
        <w:rPr>
          <w:rtl w:val="0"/>
        </w:rPr>
        <w:t xml:space="preserve">    printList(head);</w:t>
      </w:r>
    </w:p>
    <w:p>
      <w:r>
        <w:rPr>
          <w:rtl w:val="0"/>
        </w:rPr>
        <w:t xml:space="preserve">  </w:t>
      </w:r>
    </w:p>
    <w:p>
      <w:r>
        <w:rPr>
          <w:rtl w:val="0"/>
        </w:rPr>
        <w:t xml:space="preserve">    return 0;</w:t>
      </w:r>
    </w:p>
    <w:p>
      <w:r>
        <w:rPr>
          <w:rtl w:val="0"/>
        </w:rPr>
        <w:t>}</w:t>
      </w:r>
    </w:p>
    <w:p>
      <w:bookmarkStart w:id="3" w:name="_3znysh7" w:colFirst="0" w:colLast="0"/>
      <w:bookmarkEnd w:id="3"/>
    </w:p>
    <w:p/>
    <w:p/>
    <w:p/>
    <w:p>
      <w:pPr>
        <w:rPr>
          <w:b/>
        </w:rPr>
      </w:pPr>
      <w:bookmarkStart w:id="4" w:name="_2et92p0" w:colFirst="0" w:colLast="0"/>
      <w:bookmarkEnd w:id="4"/>
      <w:r>
        <w:rPr>
          <w:b/>
          <w:rtl w:val="0"/>
        </w:rPr>
        <w:t xml:space="preserve">Output:  </w:t>
      </w:r>
    </w:p>
    <w:p>
      <w:bookmarkStart w:id="5" w:name="_ezqu2lnxzksb" w:colFirst="0" w:colLast="0"/>
      <w:bookmarkEnd w:id="5"/>
      <w:r>
        <w:drawing>
          <wp:inline distT="114300" distB="114300" distL="114300" distR="114300">
            <wp:extent cx="5997575" cy="183070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5"/>
                    <a:srcRect/>
                    <a:stretch>
                      <a:fillRect/>
                    </a:stretch>
                  </pic:blipFill>
                  <pic:spPr>
                    <a:xfrm>
                      <a:off x="0" y="0"/>
                      <a:ext cx="5998057" cy="1830986"/>
                    </a:xfrm>
                    <a:prstGeom prst="rect">
                      <a:avLst/>
                    </a:prstGeom>
                  </pic:spPr>
                </pic:pic>
              </a:graphicData>
            </a:graphic>
          </wp:inline>
        </w:drawing>
      </w:r>
    </w:p>
    <w:p/>
    <w:p/>
    <w:p/>
    <w:p>
      <w:r>
        <w:rPr>
          <w:b/>
          <w:rtl w:val="0"/>
        </w:rPr>
        <w:t>Conclusion :</w:t>
      </w:r>
      <w:r>
        <w:rPr>
          <w:rtl w:val="0"/>
        </w:rPr>
        <w:t xml:space="preserve"> In a circular linked list experiment, we observed efficient traversal and insertion due to the circular structure. However, careful management of pointers and handling edge cases is crucial to prevent infinite loops and ensure proper functioning.</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color w:val="00000A"/>
        <w:sz w:val="31"/>
        <w:szCs w:val="31"/>
      </w:rPr>
    </w:pPr>
    <w:r>
      <w:rPr>
        <w:rtl w:val="0"/>
      </w:rPr>
      <w:t xml:space="preserve">                </w:t>
    </w:r>
    <w:r>
      <w:rPr>
        <w:rFonts w:ascii="Times New Roman" w:hAnsi="Times New Roman" w:eastAsia="Times New Roman" w:cs="Times New Roman"/>
        <w:color w:val="00000A"/>
        <w:sz w:val="31"/>
        <w:szCs w:val="31"/>
        <w:rtl w:val="0"/>
      </w:rPr>
      <w:t>Vidyavardhini’s College of Engineering &amp; Technology</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19050</wp:posOffset>
          </wp:positionV>
          <wp:extent cx="713740" cy="704215"/>
          <wp:effectExtent l="0" t="0" r="0" b="0"/>
          <wp:wrapSquare wrapText="right"/>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
                  <a:srcRect/>
                  <a:stretch>
                    <a:fillRect/>
                  </a:stretch>
                </pic:blipFill>
                <pic:spPr>
                  <a:xfrm>
                    <a:off x="0" y="0"/>
                    <a:ext cx="713775" cy="704258"/>
                  </a:xfrm>
                  <a:prstGeom prst="rect">
                    <a:avLst/>
                  </a:prstGeom>
                </pic:spPr>
              </pic:pic>
            </a:graphicData>
          </a:graphic>
        </wp:anchor>
      </w:drawing>
    </w:r>
  </w:p>
  <w:p>
    <w:pPr>
      <w:rPr>
        <w:rFonts w:ascii="Times New Roman" w:hAnsi="Times New Roman" w:eastAsia="Times New Roman" w:cs="Times New Roman"/>
        <w:color w:val="00000A"/>
        <w:sz w:val="27"/>
        <w:szCs w:val="27"/>
      </w:rPr>
    </w:pPr>
    <w:r>
      <w:rPr>
        <w:rFonts w:ascii="Times New Roman" w:hAnsi="Times New Roman" w:eastAsia="Times New Roman" w:cs="Times New Roman"/>
        <w:color w:val="00000A"/>
        <w:sz w:val="31"/>
        <w:szCs w:val="31"/>
        <w:rtl w:val="0"/>
      </w:rPr>
      <w:t xml:space="preserve">                     </w:t>
    </w:r>
    <w:r>
      <w:rPr>
        <w:rFonts w:ascii="Times New Roman" w:hAnsi="Times New Roman" w:eastAsia="Times New Roman" w:cs="Times New Roman"/>
        <w:color w:val="00000A"/>
        <w:sz w:val="27"/>
        <w:szCs w:val="27"/>
        <w:rtl w:val="0"/>
      </w:rPr>
      <w:t xml:space="preserve">Department of Computer Engineering </w:t>
    </w:r>
  </w:p>
  <w:p>
    <w:pPr>
      <w:rPr>
        <w:rFonts w:ascii="Times New Roman" w:hAnsi="Times New Roman" w:eastAsia="Times New Roman" w:cs="Times New Roman"/>
        <w:color w:val="00000A"/>
        <w:sz w:val="31"/>
        <w:szCs w:val="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rFonts w:ascii="Nunito" w:hAnsi="Nunito" w:eastAsia="Nunito" w:cs="Nunito"/>
        <w:color w:val="FFFFFF"/>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4500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2023-09-26T07:27:54Z</dcterms:created>
  <dc:creator>student</dc:creator>
  <cp:lastModifiedBy>student</cp:lastModifiedBy>
  <dcterms:modified xsi:type="dcterms:W3CDTF">2023-09-26T07:29:43Z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F2B7D89165A04DF0BDFA36479EBC989F_13</vt:lpwstr>
  </property>
</Properties>
</file>